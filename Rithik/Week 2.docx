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5180" w:rightChars="-259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Week 2:</w:t>
      </w:r>
    </w:p>
    <w:p>
      <w:pPr>
        <w:ind w:right="-5180" w:rightChars="-259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Tasks worked on and completed this week:</w:t>
      </w:r>
    </w:p>
    <w:p>
      <w:pPr>
        <w:ind w:right="-5180" w:rightChars="-2590"/>
        <w:jc w:val="center"/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0" w:leftChars="0" w:right="-5180" w:rightChars="-2590" w:hanging="420" w:firstLine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Worked on feedparser library to parse rss feed</w:t>
      </w:r>
    </w:p>
    <w:p>
      <w:pPr>
        <w:numPr>
          <w:ilvl w:val="0"/>
          <w:numId w:val="11"/>
        </w:numPr>
        <w:ind w:left="420" w:leftChars="0" w:right="-5180" w:rightChars="-2590" w:hanging="420" w:firstLine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Converting the Dictionary to DataFrame and storing in the csv file </w:t>
      </w:r>
    </w:p>
    <w:p>
      <w:pPr>
        <w:ind w:right="-5180" w:rightChars="-2590"/>
        <w:rPr>
          <w:rFonts w:hint="default" w:ascii="Calibri" w:hAnsi="Calibri" w:cs="Calibri"/>
          <w:sz w:val="28"/>
          <w:szCs w:val="28"/>
          <w:lang w:val="en-US"/>
        </w:rPr>
      </w:pPr>
    </w:p>
    <w:p>
      <w:pPr>
        <w:ind w:right="-5180" w:rightChars="-2590"/>
        <w:rPr>
          <w:rFonts w:hint="default" w:ascii="Calibri" w:hAnsi="Calibri" w:cs="Calibri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N</w:t>
      </w:r>
      <w:r>
        <w:rPr>
          <w:rFonts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ew things learn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ed/</w:t>
      </w:r>
      <w:r>
        <w:rPr>
          <w:rFonts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challenges overcome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d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ind w:right="-5180" w:rightChars="-2590"/>
        <w:jc w:val="center"/>
        <w:rPr>
          <w:rFonts w:hint="default" w:ascii="Calibri" w:hAnsi="Calibri" w:cs="Calibri"/>
          <w:sz w:val="28"/>
          <w:szCs w:val="28"/>
          <w:lang w:val="en-US"/>
        </w:rPr>
      </w:pPr>
    </w:p>
    <w:p>
      <w:pPr>
        <w:ind w:right="-5180" w:rightChars="-2590"/>
        <w:rPr>
          <w:rFonts w:hint="default" w:ascii="Calibri" w:hAnsi="Calibri" w:cs="Calibri"/>
          <w:sz w:val="28"/>
          <w:szCs w:val="28"/>
          <w:lang w:val="en-US"/>
        </w:rPr>
      </w:pPr>
    </w:p>
    <w:p>
      <w:pPr>
        <w:numPr>
          <w:ilvl w:val="0"/>
          <w:numId w:val="11"/>
        </w:numPr>
        <w:tabs>
          <w:tab w:val="left" w:pos="7200"/>
        </w:tabs>
        <w:ind w:left="420" w:leftChars="0" w:right="-5180" w:rightChars="-2590" w:hanging="420" w:firstLineChars="0"/>
        <w:jc w:val="both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Started using the feedparser library to parse through the rss feed as many</w:t>
      </w:r>
    </w:p>
    <w:p>
      <w:pPr>
        <w:numPr>
          <w:numId w:val="0"/>
        </w:numPr>
        <w:tabs>
          <w:tab w:val="left" w:pos="7200"/>
        </w:tabs>
        <w:ind w:leftChars="0" w:right="-5180" w:rightChars="-2590"/>
        <w:jc w:val="both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data wasn’t parsed when using The beautiful soup library</w:t>
      </w:r>
    </w:p>
    <w:p>
      <w:pPr>
        <w:ind w:right="-5180" w:rightChars="-2590"/>
        <w:jc w:val="both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fldChar w:fldCharType="begin"/>
      </w:r>
      <w:r>
        <w:rPr>
          <w:rFonts w:hint="default" w:ascii="Calibri" w:hAnsi="Calibri" w:cs="Calibri"/>
          <w:sz w:val="28"/>
          <w:szCs w:val="28"/>
          <w:lang w:val="en-US"/>
        </w:rPr>
        <w:instrText xml:space="preserve"> HYPERLINK "https://www.pythonforbeginners.com/feedparser/using-feedparser-in-python" </w:instrText>
      </w:r>
      <w:r>
        <w:rPr>
          <w:rFonts w:hint="default" w:ascii="Calibri" w:hAnsi="Calibri" w:cs="Calibri"/>
          <w:sz w:val="28"/>
          <w:szCs w:val="28"/>
          <w:lang w:val="en-US"/>
        </w:rPr>
        <w:fldChar w:fldCharType="separate"/>
      </w:r>
      <w:r>
        <w:rPr>
          <w:rStyle w:val="51"/>
          <w:rFonts w:hint="default" w:ascii="Calibri" w:hAnsi="Calibri" w:cs="Calibri"/>
          <w:sz w:val="28"/>
          <w:szCs w:val="28"/>
          <w:lang w:val="en-US"/>
        </w:rPr>
        <w:t>https://www.pythonforbeginners.com/feedparser/using-feedparser-in-python</w:t>
      </w:r>
      <w:r>
        <w:rPr>
          <w:rFonts w:hint="default" w:ascii="Calibri" w:hAnsi="Calibri" w:cs="Calibri"/>
          <w:sz w:val="28"/>
          <w:szCs w:val="28"/>
          <w:lang w:val="en-US"/>
        </w:rPr>
        <w:fldChar w:fldCharType="end"/>
      </w:r>
    </w:p>
    <w:p>
      <w:pPr>
        <w:ind w:right="-5180" w:rightChars="-2590"/>
        <w:jc w:val="both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Feedparser is a Python library that parses feeds in all known formats, including</w:t>
      </w:r>
      <w:r>
        <w:rPr>
          <w:rFonts w:hint="default" w:ascii="Calibri" w:hAnsi="Calibri" w:eastAsia="sans-serif" w:cs="Calibr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Atom, RSS, and RDF. It runs on Python 2.4 all the way up to 3.3.</w:t>
      </w:r>
    </w:p>
    <w:p>
      <w:pPr>
        <w:ind w:right="-5180" w:rightChars="-2590"/>
        <w:jc w:val="both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We parse the file using the function: feedparser.parse()</w:t>
      </w:r>
    </w:p>
    <w:p>
      <w:pPr>
        <w:ind w:right="-5180" w:rightChars="-2590"/>
        <w:jc w:val="both"/>
        <w:rPr>
          <w:rFonts w:hint="default" w:ascii="Calibri" w:hAnsi="Calibri" w:cs="Calibri"/>
          <w:sz w:val="28"/>
          <w:szCs w:val="28"/>
        </w:rPr>
      </w:pPr>
    </w:p>
    <w:p>
      <w:pPr>
        <w:numPr>
          <w:ilvl w:val="0"/>
          <w:numId w:val="11"/>
        </w:numPr>
        <w:ind w:left="420" w:leftChars="0" w:right="-5180" w:rightChars="-2590" w:hanging="420" w:firstLineChars="0"/>
        <w:jc w:val="both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The DataFrame is stored using pandas library and stored in csv file</w:t>
      </w:r>
    </w:p>
    <w:p>
      <w:pPr>
        <w:numPr>
          <w:numId w:val="0"/>
        </w:numPr>
        <w:ind w:leftChars="0" w:right="-5180" w:rightChars="-2590"/>
        <w:jc w:val="both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</w:rPr>
        <w:fldChar w:fldCharType="begin"/>
      </w:r>
      <w:r>
        <w:rPr>
          <w:rFonts w:hint="default" w:ascii="Calibri" w:hAnsi="Calibri" w:cs="Calibri"/>
          <w:sz w:val="28"/>
          <w:szCs w:val="28"/>
        </w:rPr>
        <w:instrText xml:space="preserve"> HYPERLINK "https://towardsdatascience.com/how-to-export-pandas-dataframe-to-csv-2038e43d9c03" </w:instrText>
      </w:r>
      <w:r>
        <w:rPr>
          <w:rFonts w:hint="default" w:ascii="Calibri" w:hAnsi="Calibri" w:cs="Calibri"/>
          <w:sz w:val="28"/>
          <w:szCs w:val="28"/>
        </w:rPr>
        <w:fldChar w:fldCharType="separate"/>
      </w:r>
      <w:r>
        <w:rPr>
          <w:rStyle w:val="51"/>
          <w:rFonts w:hint="default" w:ascii="Calibri" w:hAnsi="Calibri" w:cs="Calibri"/>
          <w:sz w:val="28"/>
          <w:szCs w:val="28"/>
        </w:rPr>
        <w:t>https://towardsdatascience.com/how-to-export-pandas-dataframe-to-csv-2038e43d9c03</w:t>
      </w:r>
      <w:r>
        <w:rPr>
          <w:rFonts w:hint="default" w:ascii="Calibri" w:hAnsi="Calibri" w:cs="Calibri"/>
          <w:sz w:val="28"/>
          <w:szCs w:val="28"/>
        </w:rPr>
        <w:fldChar w:fldCharType="end"/>
      </w:r>
      <w:r>
        <w:rPr>
          <w:rFonts w:hint="default" w:ascii="Calibri" w:hAnsi="Calibri" w:cs="Calibri"/>
          <w:sz w:val="28"/>
          <w:szCs w:val="28"/>
          <w:lang w:val="en-US"/>
        </w:rPr>
        <w:t xml:space="preserve"> </w:t>
      </w:r>
    </w:p>
    <w:p>
      <w:pPr>
        <w:numPr>
          <w:numId w:val="0"/>
        </w:numPr>
        <w:ind w:leftChars="0" w:right="-5180" w:rightChars="-2590"/>
        <w:jc w:val="both"/>
        <w:rPr>
          <w:rFonts w:hint="default" w:ascii="Calibri" w:hAnsi="Calibri" w:eastAsia="SimSun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</w:rPr>
        <w:t>df.to_csv('file_name.csv', index=False)</w:t>
      </w:r>
    </w:p>
    <w:p>
      <w:pPr>
        <w:numPr>
          <w:numId w:val="0"/>
        </w:numPr>
        <w:ind w:leftChars="0" w:right="-5180" w:rightChars="-2590"/>
        <w:jc w:val="both"/>
        <w:rPr>
          <w:rFonts w:hint="default" w:ascii="Calibri" w:hAnsi="Calibri" w:eastAsia="SimSun" w:cs="Calibri"/>
          <w:sz w:val="28"/>
          <w:szCs w:val="28"/>
        </w:rPr>
      </w:pPr>
    </w:p>
    <w:p>
      <w:pPr>
        <w:numPr>
          <w:ilvl w:val="0"/>
          <w:numId w:val="11"/>
        </w:numPr>
        <w:ind w:left="420" w:leftChars="0" w:right="-5180" w:rightChars="-2590" w:hanging="420" w:firstLineChars="0"/>
        <w:jc w:val="both"/>
        <w:rPr>
          <w:rFonts w:hint="default" w:ascii="Calibri" w:hAnsi="Calibri" w:eastAsia="SimSun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Had problems during opening of csv file then used then used try except blocks </w:t>
      </w:r>
    </w:p>
    <w:p>
      <w:pPr>
        <w:numPr>
          <w:numId w:val="0"/>
        </w:numPr>
        <w:ind w:leftChars="0" w:right="-5180" w:rightChars="-2590"/>
        <w:jc w:val="both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to overcome the problem</w:t>
      </w:r>
    </w:p>
    <w:p>
      <w:pPr>
        <w:numPr>
          <w:numId w:val="0"/>
        </w:numPr>
        <w:ind w:leftChars="0" w:right="-5180" w:rightChars="-2590"/>
        <w:jc w:val="center"/>
        <w:rPr>
          <w:rFonts w:hint="default" w:ascii="Calibri" w:hAnsi="Calibri" w:eastAsia="SimSun" w:cs="Calibri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b/>
          <w:bCs/>
          <w:sz w:val="28"/>
          <w:szCs w:val="28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plan for the next week</w:t>
      </w:r>
    </w:p>
    <w:p>
      <w:pPr>
        <w:numPr>
          <w:numId w:val="0"/>
        </w:numPr>
        <w:ind w:leftChars="0" w:right="-5180" w:rightChars="-2590"/>
        <w:jc w:val="center"/>
        <w:rPr>
          <w:rFonts w:hint="default" w:ascii="Calibri" w:hAnsi="Calibri" w:eastAsia="SimSun" w:cs="Calibri"/>
          <w:sz w:val="28"/>
          <w:szCs w:val="28"/>
          <w:lang w:val="en-US"/>
        </w:rPr>
      </w:pPr>
    </w:p>
    <w:p>
      <w:pPr>
        <w:numPr>
          <w:ilvl w:val="0"/>
          <w:numId w:val="11"/>
        </w:numPr>
        <w:ind w:left="420" w:leftChars="0" w:right="-5180" w:rightChars="-2590" w:hanging="420" w:firstLine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Should work on effecient ways to extract words</w:t>
      </w:r>
    </w:p>
    <w:p>
      <w:pPr>
        <w:numPr>
          <w:ilvl w:val="0"/>
          <w:numId w:val="11"/>
        </w:numPr>
        <w:ind w:left="420" w:leftChars="0" w:right="-5180" w:rightChars="-2590" w:hanging="420" w:firstLine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Should work on how to update the data in csv file</w:t>
      </w:r>
      <w:bookmarkStart w:id="0" w:name="_GoBack"/>
      <w:bookmarkEnd w:id="0"/>
    </w:p>
    <w:p/>
    <w:sectPr>
      <w:type w:val="continuous"/>
      <w:pgSz w:w="12240" w:h="15840"/>
      <w:pgMar w:top="1354" w:right="0" w:bottom="274" w:left="1685" w:header="720" w:footer="720" w:gutter="0"/>
      <w:pgNumType w:fmt="decimal"/>
      <w:cols w:equalWidth="0" w:num="2">
        <w:col w:w="9800" w:space="0"/>
        <w:col w:w="755"/>
      </w:cols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FE037E"/>
    <w:multiLevelType w:val="singleLevel"/>
    <w:tmpl w:val="85FE037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DA686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ADA686C"/>
    <w:rsid w:val="6601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2021-06-05T07:47:00Z</dcterms:created>
  <dc:creator>Rithik</dc:creator>
  <cp:lastModifiedBy>Rithik</cp:lastModifiedBy>
  <dcterms:modified xsi:type="dcterms:W3CDTF">2021-06-05T10:04:23Z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