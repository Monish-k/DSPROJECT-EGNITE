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b/>
          <w:bCs/>
          <w:color w:val="auto"/>
          <w:sz w:val="40"/>
          <w:szCs w:val="40"/>
          <w:u w:val="single"/>
          <w:lang w:val="en-US"/>
        </w:rPr>
      </w:pPr>
      <w:r>
        <w:rPr>
          <w:rFonts w:hint="default"/>
          <w:b/>
          <w:bCs/>
          <w:color w:val="auto"/>
          <w:sz w:val="40"/>
          <w:szCs w:val="40"/>
          <w:u w:val="single"/>
          <w:lang w:val="en-US"/>
        </w:rPr>
        <w:t>Week 3:</w:t>
      </w:r>
    </w:p>
    <w:p>
      <w:pPr>
        <w:jc w:val="righ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12/06/2021</w:t>
      </w:r>
    </w:p>
    <w:p>
      <w:pPr>
        <w:jc w:val="righ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1"/>
        </w:numPr>
        <w:ind w:left="42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Tasks worked on and completed this week: </w:t>
      </w:r>
    </w:p>
    <w:p>
      <w:pPr>
        <w:numPr>
          <w:ilvl w:val="0"/>
          <w:numId w:val="12"/>
        </w:numPr>
        <w:ind w:left="418" w:leftChars="0" w:firstLine="806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Using Pandas and Numpy to store parsed data</w:t>
      </w:r>
    </w:p>
    <w:p>
      <w:pPr>
        <w:numPr>
          <w:ilvl w:val="0"/>
          <w:numId w:val="12"/>
        </w:numPr>
        <w:ind w:left="418" w:leftChars="0" w:firstLine="806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Using Rake nltk to extract keywords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ind w:left="418" w:leftChars="0" w:hanging="418" w:firstLineChars="0"/>
        <w:jc w:val="both"/>
        <w:rPr>
          <w:rFonts w:hint="default" w:ascii="Calibri" w:hAnsi="Calibri" w:eastAsia="SimSun" w:cs="Calibri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8"/>
          <w:szCs w:val="28"/>
          <w:lang w:val="en-US" w:eastAsia="zh-CN" w:bidi="ar"/>
        </w:rPr>
        <w:t>N</w:t>
      </w:r>
      <w:r>
        <w:rPr>
          <w:rFonts w:ascii="Calibri" w:hAnsi="Calibri" w:eastAsia="SimSun" w:cs="Calibri"/>
          <w:b/>
          <w:bCs/>
          <w:color w:val="000000"/>
          <w:kern w:val="0"/>
          <w:sz w:val="28"/>
          <w:szCs w:val="28"/>
          <w:lang w:val="en-US" w:eastAsia="zh-CN" w:bidi="ar"/>
        </w:rPr>
        <w:t>ew things learn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28"/>
          <w:szCs w:val="28"/>
          <w:lang w:val="en-US" w:eastAsia="zh-CN" w:bidi="ar"/>
        </w:rPr>
        <w:t>ed: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ind w:left="418" w:leftChars="0" w:firstLine="806" w:firstLineChars="0"/>
        <w:jc w:val="both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 xml:space="preserve">Learning how to read and write the data in a csv file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224"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/>
        </w:rPr>
        <w:fldChar w:fldCharType="begin"/>
      </w:r>
      <w:r>
        <w:rPr>
          <w:rFonts w:hint="default"/>
          <w:sz w:val="28"/>
          <w:szCs w:val="28"/>
          <w:lang w:val="en-US"/>
        </w:rPr>
        <w:instrText xml:space="preserve"> HYPERLINK "http://www.whit.com.au/blog/2011/11/reading-and-writing-csv-files/" </w:instrText>
      </w:r>
      <w:r>
        <w:rPr>
          <w:rFonts w:hint="default"/>
          <w:sz w:val="28"/>
          <w:szCs w:val="28"/>
          <w:lang w:val="en-US"/>
        </w:rPr>
        <w:fldChar w:fldCharType="separate"/>
      </w:r>
      <w:r>
        <w:rPr>
          <w:rStyle w:val="51"/>
          <w:rFonts w:hint="default"/>
          <w:sz w:val="28"/>
          <w:szCs w:val="28"/>
          <w:lang w:val="en-US"/>
        </w:rPr>
        <w:t>http://www.whit.com.au/blog/2011/11/reading-and-writing-csv-files/</w:t>
      </w:r>
      <w:r>
        <w:rPr>
          <w:rFonts w:hint="default"/>
          <w:sz w:val="28"/>
          <w:szCs w:val="28"/>
          <w:lang w:val="en-US"/>
        </w:rPr>
        <w:fldChar w:fldCharType="end"/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ind w:left="418" w:leftChars="0" w:firstLine="806" w:firstLineChars="0"/>
        <w:jc w:val="both"/>
        <w:rPr>
          <w:rFonts w:hint="default" w:ascii="Calibri" w:hAnsi="Calibri" w:eastAsia="Georgia" w:cs="Calibr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</w:rPr>
      </w:pPr>
      <w:r>
        <w:rPr>
          <w:rFonts w:hint="default" w:ascii="Calibri" w:hAnsi="Calibri" w:eastAsia="Georgia" w:cs="Calibri"/>
          <w:b w:val="0"/>
          <w:bCs w:val="0"/>
          <w:i w:val="0"/>
          <w:iCs w:val="0"/>
          <w:caps w:val="0"/>
          <w:color w:val="292929"/>
          <w:spacing w:val="-1"/>
          <w:sz w:val="28"/>
          <w:szCs w:val="28"/>
          <w:shd w:val="clear" w:fill="FFFFFF"/>
          <w:lang w:val="en-US"/>
        </w:rPr>
        <w:t>Learned how to parse the date and split into year,month,data</w:t>
      </w:r>
    </w:p>
    <w:p>
      <w:pPr>
        <w:ind w:right="-1314" w:rightChars="-657" w:firstLine="1120" w:firstLineChars="400"/>
        <w:rPr>
          <w:rStyle w:val="51"/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fldChar w:fldCharType="begin"/>
      </w:r>
      <w:r>
        <w:rPr>
          <w:rFonts w:hint="default"/>
          <w:sz w:val="28"/>
          <w:szCs w:val="28"/>
        </w:rPr>
        <w:instrText xml:space="preserve"> HYPERLINK "https://www.geeks3d.com/hacklab/20190118/how-to-use-feedparser-and-atoma-to-read-rss-feeds-in-python-3/" </w:instrText>
      </w:r>
      <w:r>
        <w:rPr>
          <w:rFonts w:hint="default"/>
          <w:sz w:val="28"/>
          <w:szCs w:val="28"/>
        </w:rPr>
        <w:fldChar w:fldCharType="separate"/>
      </w:r>
      <w:r>
        <w:rPr>
          <w:rStyle w:val="51"/>
          <w:rFonts w:hint="default"/>
          <w:sz w:val="28"/>
          <w:szCs w:val="28"/>
        </w:rPr>
        <w:t>https://www.geeks3d.com/hacklab/20190118/how-to-use-feed</w:t>
      </w:r>
    </w:p>
    <w:p>
      <w:pPr>
        <w:ind w:right="-1314" w:rightChars="-657" w:firstLine="1120" w:firstLineChars="400"/>
        <w:rPr>
          <w:rFonts w:hint="default"/>
          <w:sz w:val="28"/>
          <w:szCs w:val="28"/>
        </w:rPr>
      </w:pPr>
      <w:r>
        <w:rPr>
          <w:rStyle w:val="51"/>
          <w:rFonts w:hint="default"/>
          <w:sz w:val="28"/>
          <w:szCs w:val="28"/>
        </w:rPr>
        <w:t>parser-and-atoma-to-read-rss-feeds-in-python-3/</w:t>
      </w:r>
      <w:r>
        <w:rPr>
          <w:rFonts w:hint="default"/>
          <w:sz w:val="28"/>
          <w:szCs w:val="28"/>
        </w:rPr>
        <w:fldChar w:fldCharType="end"/>
      </w:r>
    </w:p>
    <w:p>
      <w:pPr>
        <w:numPr>
          <w:ilvl w:val="0"/>
          <w:numId w:val="12"/>
        </w:numPr>
        <w:ind w:left="418" w:leftChars="0" w:right="-1314" w:rightChars="-657" w:firstLine="806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 xml:space="preserve">Learned how to sort the data according to a column and </w:t>
      </w:r>
    </w:p>
    <w:p>
      <w:pPr>
        <w:numPr>
          <w:numId w:val="0"/>
        </w:numPr>
        <w:ind w:left="1224" w:leftChars="0" w:right="-1314" w:rightChars="-657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Extract key words pertaining to a year</w:t>
      </w:r>
    </w:p>
    <w:p>
      <w:pPr>
        <w:ind w:right="-1314" w:rightChars="-657" w:firstLine="560" w:firstLineChars="200"/>
        <w:rPr>
          <w:rFonts w:hint="default"/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ind w:left="418" w:leftChars="0" w:hanging="418" w:firstLineChars="0"/>
        <w:jc w:val="left"/>
        <w:rPr>
          <w:b/>
          <w:bCs/>
          <w:sz w:val="28"/>
          <w:szCs w:val="28"/>
        </w:rPr>
      </w:pPr>
      <w:r>
        <w:rPr>
          <w:rFonts w:ascii="Calibri" w:hAnsi="Calibri" w:eastAsia="SimSun" w:cs="Calibri"/>
          <w:b/>
          <w:bCs/>
          <w:color w:val="000000"/>
          <w:kern w:val="0"/>
          <w:sz w:val="28"/>
          <w:szCs w:val="28"/>
          <w:lang w:val="en-US" w:eastAsia="zh-CN" w:bidi="ar"/>
        </w:rPr>
        <w:t>plan for the next week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</w:p>
    <w:p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right="0"/>
        <w:jc w:val="both"/>
        <w:textAlignment w:val="baseline"/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vertAlign w:val="baseline"/>
          <w:lang w:val="en-US" w:eastAsia="zh-CN"/>
        </w:rPr>
      </w:pP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vertAlign w:val="baseline"/>
          <w:lang w:val="en-US" w:eastAsia="zh-CN"/>
        </w:rPr>
        <w:t xml:space="preserve">Planning on cleaning the keywords extracted and how to </w:t>
      </w:r>
      <w:r>
        <w:rPr>
          <w:rFonts w:hint="default" w:ascii="Calibri" w:hAnsi="Calibri" w:eastAsia="Lucida Console" w:cs="Calibri"/>
          <w:i w:val="0"/>
          <w:iCs w:val="0"/>
          <w:color w:val="000000"/>
          <w:spacing w:val="0"/>
          <w:kern w:val="0"/>
          <w:sz w:val="28"/>
          <w:szCs w:val="28"/>
          <w:shd w:val="clear" w:color="auto" w:fill="auto"/>
          <w:vertAlign w:val="baseline"/>
          <w:lang w:val="en-US" w:eastAsia="zh-CN"/>
        </w:rPr>
        <w:t>visualize it.</w:t>
      </w:r>
      <w:bookmarkStart w:id="0" w:name="_GoBack"/>
      <w:bookmarkEnd w:id="0"/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vertAlign w:val="baseline"/>
          <w:lang w:val="en-US" w:eastAsia="zh-CN"/>
        </w:rPr>
        <w:t xml:space="preserve"> </w:t>
      </w:r>
    </w:p>
    <w:p>
      <w:pPr>
        <w:pStyle w:val="8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right="0" w:firstLine="420" w:firstLineChars="150"/>
        <w:textAlignment w:val="baseline"/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color="auto" w:fill="auto"/>
          <w:vertAlign w:val="baseline"/>
          <w:lang w:val="en-US" w:eastAsia="zh-CN"/>
        </w:rPr>
      </w:pPr>
    </w:p>
    <w:p/>
    <w:sectPr>
      <w:type w:val="continuous"/>
      <w:pgSz w:w="12240" w:h="15840"/>
      <w:pgMar w:top="1354" w:right="936" w:bottom="274" w:left="1485" w:header="720" w:footer="720" w:gutter="0"/>
      <w:pgNumType w:fmt="decimal"/>
      <w:cols w:equalWidth="0" w:num="2">
        <w:col w:w="8800" w:space="115"/>
        <w:col w:w="904"/>
      </w:cols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 (body)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4A518C"/>
    <w:multiLevelType w:val="singleLevel"/>
    <w:tmpl w:val="894A518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8"/>
        <w:szCs w:val="18"/>
      </w:rPr>
    </w:lvl>
  </w:abstractNum>
  <w:abstractNum w:abstractNumId="1">
    <w:nsid w:val="AA7C6E46"/>
    <w:multiLevelType w:val="singleLevel"/>
    <w:tmpl w:val="AA7C6E4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2">
    <w:nsid w:val="D91C4605"/>
    <w:multiLevelType w:val="singleLevel"/>
    <w:tmpl w:val="D91C460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firstLine="806" w:firstLineChars="0"/>
      </w:pPr>
      <w:rPr>
        <w:rFonts w:hint="default" w:ascii="Wingdings" w:hAnsi="Wingdings"/>
        <w:sz w:val="16"/>
        <w:szCs w:val="16"/>
      </w:rPr>
    </w:lvl>
  </w:abstractNum>
  <w:abstractNum w:abstractNumId="3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4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5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6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7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8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9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10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1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2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3">
    <w:nsid w:val="6C537128"/>
    <w:multiLevelType w:val="singleLevel"/>
    <w:tmpl w:val="6C53712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8"/>
        <w:szCs w:val="18"/>
      </w:r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8"/>
  </w:num>
  <w:num w:numId="5">
    <w:abstractNumId w:val="7"/>
  </w:num>
  <w:num w:numId="6">
    <w:abstractNumId w:val="11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1"/>
  </w:num>
  <w:num w:numId="12">
    <w:abstractNumId w:val="2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0902F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522954"/>
    <w:rsid w:val="092225B1"/>
    <w:rsid w:val="140902F7"/>
    <w:rsid w:val="15DF1F85"/>
    <w:rsid w:val="2EFA21B2"/>
    <w:rsid w:val="319A7D15"/>
    <w:rsid w:val="3FA311B2"/>
    <w:rsid w:val="429F4E20"/>
    <w:rsid w:val="4E405642"/>
    <w:rsid w:val="54725A7B"/>
    <w:rsid w:val="6601590D"/>
    <w:rsid w:val="7FB6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110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2021-06-05T08:30:00Z</dcterms:created>
  <dc:creator>Rithik</dc:creator>
  <cp:lastModifiedBy>Rithik</cp:lastModifiedBy>
  <dcterms:modified xsi:type="dcterms:W3CDTF">2021-06-12T08:12:39Z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