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b/>
          <w:bCs/>
          <w:color w:val="auto"/>
          <w:sz w:val="40"/>
          <w:szCs w:val="40"/>
          <w:u w:val="single"/>
          <w:lang w:val="en-US"/>
        </w:rPr>
      </w:pPr>
      <w:r>
        <w:rPr>
          <w:rFonts w:hint="default"/>
          <w:b/>
          <w:bCs/>
          <w:color w:val="auto"/>
          <w:sz w:val="40"/>
          <w:szCs w:val="40"/>
          <w:u w:val="single"/>
          <w:lang w:val="en-US"/>
        </w:rPr>
        <w:t>Week 5:</w:t>
      </w:r>
    </w:p>
    <w:p>
      <w:pPr>
        <w:jc w:val="righ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26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>/06/2021</w:t>
      </w:r>
    </w:p>
    <w:p>
      <w:pPr>
        <w:jc w:val="righ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1"/>
        </w:numPr>
        <w:ind w:left="420" w:leftChars="0" w:hanging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Tasks worked on and completed this week: </w:t>
      </w:r>
    </w:p>
    <w:p>
      <w:pPr>
        <w:numPr>
          <w:ilvl w:val="0"/>
          <w:numId w:val="12"/>
        </w:numPr>
        <w:ind w:left="418" w:leftChars="0" w:firstLine="806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Extracting all required data from and storing</w:t>
      </w:r>
    </w:p>
    <w:p>
      <w:pPr>
        <w:numPr>
          <w:ilvl w:val="0"/>
          <w:numId w:val="12"/>
        </w:numPr>
        <w:ind w:left="418" w:leftChars="0" w:firstLine="806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Trying to extract keyphrases from both title and summary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ind w:left="418" w:leftChars="0" w:hanging="418" w:firstLineChars="0"/>
        <w:jc w:val="both"/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  <w:t>N</w:t>
      </w:r>
      <w:r>
        <w:rPr>
          <w:rFonts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  <w:t>ew things learn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  <w:t>ed: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ind w:left="418" w:leftChars="0" w:firstLine="806" w:firstLineChars="0"/>
        <w:jc w:val="both"/>
        <w:rPr>
          <w:rFonts w:hint="default" w:ascii="Calibri" w:hAnsi="Calibri" w:eastAsia="Georgia" w:cs="Calibr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ascii="Calibri" w:hAnsi="Calibri" w:eastAsia="Georgia" w:cs="Calibr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Learned how to extract all data from rss</w:t>
      </w:r>
    </w:p>
    <w:p>
      <w:pPr>
        <w:numPr>
          <w:ilvl w:val="0"/>
          <w:numId w:val="12"/>
        </w:numPr>
        <w:ind w:left="418" w:leftChars="0" w:right="-1314" w:rightChars="-657" w:firstLine="806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Learned how to remove the certain tags from summary</w:t>
      </w:r>
    </w:p>
    <w:p>
      <w:pPr>
        <w:ind w:right="-1314" w:rightChars="-657" w:firstLine="560" w:firstLineChars="200"/>
        <w:rPr>
          <w:rFonts w:hint="default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ind w:left="418" w:leftChars="0" w:hanging="418" w:firstLineChars="0"/>
        <w:jc w:val="left"/>
        <w:rPr>
          <w:b/>
          <w:bCs/>
          <w:sz w:val="28"/>
          <w:szCs w:val="28"/>
        </w:rPr>
      </w:pPr>
      <w:r>
        <w:rPr>
          <w:rFonts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  <w:t>plan for the next week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</w:p>
    <w:p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right="0"/>
        <w:jc w:val="both"/>
        <w:textAlignment w:val="baseline"/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vertAlign w:val="baseline"/>
          <w:lang w:val="en-US" w:eastAsia="zh-CN"/>
        </w:rPr>
      </w:pPr>
      <w:r>
        <w:rPr>
          <w:rFonts w:hint="default" w:ascii="Calibri" w:hAnsi="Calibri" w:eastAsia="Lucida Console" w:cs="Calibri"/>
          <w:i w:val="0"/>
          <w:iCs w:val="0"/>
          <w:color w:val="000000"/>
          <w:spacing w:val="0"/>
          <w:kern w:val="0"/>
          <w:sz w:val="28"/>
          <w:szCs w:val="28"/>
          <w:shd w:val="clear" w:color="auto" w:fill="auto"/>
          <w:vertAlign w:val="baseline"/>
          <w:lang w:val="en-US" w:eastAsia="zh-CN"/>
        </w:rPr>
        <w:t>W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vertAlign w:val="baseline"/>
          <w:lang w:val="en-US" w:eastAsia="zh-CN"/>
        </w:rPr>
        <w:t>ork on how to extract keyphrases for certain constraint and update the data</w:t>
      </w:r>
    </w:p>
    <w:p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right="0" w:firstLine="420" w:firstLineChars="150"/>
        <w:textAlignment w:val="baseline"/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vertAlign w:val="baseline"/>
          <w:lang w:val="en-US" w:eastAsia="zh-CN"/>
        </w:rPr>
      </w:pPr>
    </w:p>
    <w:p/>
    <w:sectPr>
      <w:type w:val="continuous"/>
      <w:pgSz w:w="12240" w:h="15840"/>
      <w:pgMar w:top="1354" w:right="936" w:bottom="274" w:left="1485" w:header="720" w:footer="720" w:gutter="0"/>
      <w:pgNumType w:fmt="decimal"/>
      <w:cols w:equalWidth="0" w:num="2">
        <w:col w:w="8800" w:space="115"/>
        <w:col w:w="904"/>
      </w:cols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4A518C"/>
    <w:multiLevelType w:val="singleLevel"/>
    <w:tmpl w:val="894A51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8"/>
        <w:szCs w:val="18"/>
      </w:rPr>
    </w:lvl>
  </w:abstractNum>
  <w:abstractNum w:abstractNumId="1">
    <w:nsid w:val="AA7C6E46"/>
    <w:multiLevelType w:val="singleLevel"/>
    <w:tmpl w:val="AA7C6E4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">
    <w:nsid w:val="D91C4605"/>
    <w:multiLevelType w:val="singleLevel"/>
    <w:tmpl w:val="D91C460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firstLine="806" w:firstLineChars="0"/>
      </w:pPr>
      <w:rPr>
        <w:rFonts w:hint="default" w:ascii="Wingdings" w:hAnsi="Wingdings"/>
        <w:sz w:val="16"/>
        <w:szCs w:val="16"/>
      </w:rPr>
    </w:lvl>
  </w:abstractNum>
  <w:abstractNum w:abstractNumId="3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4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5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6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7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8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9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0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1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2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3">
    <w:nsid w:val="6C537128"/>
    <w:multiLevelType w:val="singleLevel"/>
    <w:tmpl w:val="6C53712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8"/>
  </w:num>
  <w:num w:numId="5">
    <w:abstractNumId w:val="7"/>
  </w:num>
  <w:num w:numId="6">
    <w:abstractNumId w:val="11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1"/>
  </w:num>
  <w:num w:numId="12">
    <w:abstractNumId w:val="2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0902F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1D1486"/>
    <w:rsid w:val="01522954"/>
    <w:rsid w:val="092225B1"/>
    <w:rsid w:val="0E4C3D59"/>
    <w:rsid w:val="140902F7"/>
    <w:rsid w:val="15DF1F85"/>
    <w:rsid w:val="17EC2DB3"/>
    <w:rsid w:val="2EFA21B2"/>
    <w:rsid w:val="319A7D15"/>
    <w:rsid w:val="36F626B8"/>
    <w:rsid w:val="36FA2B88"/>
    <w:rsid w:val="3FA311B2"/>
    <w:rsid w:val="429F4E20"/>
    <w:rsid w:val="4E405642"/>
    <w:rsid w:val="543F36AB"/>
    <w:rsid w:val="54725A7B"/>
    <w:rsid w:val="6601590D"/>
    <w:rsid w:val="678B62B0"/>
    <w:rsid w:val="7FB6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175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2021-06-05T08:30:00Z</dcterms:created>
  <dc:creator>Rithik</dc:creator>
  <cp:lastModifiedBy>Rithik</cp:lastModifiedBy>
  <dcterms:modified xsi:type="dcterms:W3CDTF">2021-06-26T10:18:34Z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