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bCs/>
          <w:color w:val="auto"/>
          <w:sz w:val="40"/>
          <w:szCs w:val="40"/>
          <w:u w:val="single"/>
          <w:lang w:val="en-US"/>
        </w:rPr>
      </w:pPr>
      <w:r>
        <w:rPr>
          <w:rFonts w:hint="default"/>
          <w:b/>
          <w:bCs/>
          <w:color w:val="auto"/>
          <w:sz w:val="40"/>
          <w:szCs w:val="40"/>
          <w:u w:val="single"/>
          <w:lang w:val="en-US"/>
        </w:rPr>
        <w:t>Week 1:</w:t>
      </w:r>
    </w:p>
    <w:p>
      <w:pPr>
        <w:jc w:val="righ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31/05/2021</w:t>
      </w:r>
    </w:p>
    <w:p>
      <w:pPr>
        <w:jc w:val="righ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1"/>
        </w:numPr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Tasks worked on and completed this week: </w:t>
      </w:r>
    </w:p>
    <w:p>
      <w:pPr>
        <w:numPr>
          <w:ilvl w:val="0"/>
          <w:numId w:val="12"/>
        </w:numPr>
        <w:ind w:left="418" w:leftChars="0" w:firstLine="806" w:firstLineChars="0"/>
        <w:jc w:val="left"/>
        <w:rPr>
          <w:rFonts w:hint="default"/>
          <w:lang w:val="en-US"/>
        </w:rPr>
      </w:pPr>
      <w:r>
        <w:rPr>
          <w:rFonts w:hint="default"/>
          <w:sz w:val="28"/>
          <w:szCs w:val="28"/>
          <w:lang w:val="en-US"/>
        </w:rPr>
        <w:t>Using BeautifulSoup worked on parsing of data of Rss feed</w:t>
      </w:r>
    </w:p>
    <w:p>
      <w:pPr>
        <w:numPr>
          <w:ilvl w:val="0"/>
          <w:numId w:val="13"/>
        </w:numPr>
        <w:ind w:left="418" w:leftChars="0" w:firstLine="806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Using NLTK extracted keywords from title of the rss feeds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ind w:left="418" w:leftChars="0" w:hanging="418" w:firstLineChars="0"/>
        <w:jc w:val="both"/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  <w:t>N</w:t>
      </w:r>
      <w:r>
        <w:rPr>
          <w:rFonts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  <w:t>ew things learn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  <w:t>ed: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ind w:left="418" w:leftChars="0" w:firstLine="806" w:firstLineChars="0"/>
        <w:jc w:val="both"/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vertAlign w:val="baseline"/>
          <w:lang w:val="en-US" w:eastAsia="zh-CN"/>
        </w:rPr>
      </w:pPr>
      <w:r>
        <w:rPr>
          <w:rFonts w:hint="default" w:ascii="Calibri" w:hAnsi="Calibri" w:cs="Calibri"/>
          <w:sz w:val="28"/>
          <w:szCs w:val="28"/>
          <w:lang w:val="en-US"/>
        </w:rPr>
        <w:t>LEARNING BEAUTIFULSOUP LIBRARY AND LEARNING TO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1224" w:leftChars="0"/>
        <w:jc w:val="both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EXTRACT LINES FROM XML FILE  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1224" w:left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"https://linuxhint.com/parse_xml_python_beautifulsoup/"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Style w:val="51"/>
          <w:rFonts w:hint="default"/>
          <w:sz w:val="28"/>
          <w:szCs w:val="28"/>
          <w:lang w:val="en-US"/>
        </w:rPr>
        <w:t>https://linuxhint.com/parse_xml_python_beautifulsoup/</w:t>
      </w:r>
      <w:r>
        <w:rPr>
          <w:rFonts w:hint="default"/>
          <w:sz w:val="28"/>
          <w:szCs w:val="28"/>
          <w:lang w:val="en-US"/>
        </w:rPr>
        <w:fldChar w:fldCharType="end"/>
      </w: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1224" w:leftChars="0"/>
        <w:jc w:val="both"/>
        <w:rPr>
          <w:rFonts w:hint="default" w:ascii="Calibri" w:hAnsi="Calibri" w:eastAsia="Lucida Console" w:cs="Calibri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1F1F1"/>
          <w:vertAlign w:val="baseline"/>
          <w:lang w:val="en-US" w:eastAsia="zh-CN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  <w:lang w:val="en-US"/>
        </w:rPr>
        <w:t xml:space="preserve">We </w:t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</w:rPr>
        <w:t>can install both libraries using the </w:t>
      </w:r>
      <w:r>
        <w:rPr>
          <w:rStyle w:val="92"/>
          <w:rFonts w:hint="default" w:ascii="Calibri" w:hAnsi="Calibri" w:eastAsia="sans-serif" w:cs="Calibri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</w:rPr>
        <w:t>pip</w:t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</w:rPr>
        <w:t> installation</w:t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  <w:lang w:val="en-US"/>
        </w:rPr>
        <w:t xml:space="preserve"> </w:t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</w:rPr>
        <w:t>tool,through the command :</w:t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  <w:lang w:val="en-US"/>
        </w:rPr>
        <w:t xml:space="preserve">  </w:t>
      </w:r>
      <w:r>
        <w:rPr>
          <w:rFonts w:hint="default" w:ascii="Calibri" w:hAnsi="Calibri" w:eastAsia="Lucida Console" w:cs="Calibri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1F1F1"/>
          <w:vertAlign w:val="baseline"/>
          <w:lang w:val="en-US" w:eastAsia="zh-CN"/>
        </w:rPr>
        <w:t>pip install bs4 lxml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1224" w:leftChars="0"/>
        <w:jc w:val="both"/>
        <w:rPr>
          <w:rFonts w:hint="default" w:ascii="Calibri" w:hAnsi="Calibri" w:eastAsia="Lucida Console" w:cs="Calibri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vertAlign w:val="baseline"/>
          <w:lang w:val="en-US" w:eastAsia="zh-CN"/>
        </w:rPr>
      </w:pPr>
      <w:r>
        <w:rPr>
          <w:rFonts w:hint="default" w:ascii="Calibri" w:hAnsi="Calibri" w:eastAsia="Lucida Console" w:cs="Calibri"/>
          <w:i w:val="0"/>
          <w:iCs w:val="0"/>
          <w:color w:val="auto"/>
          <w:spacing w:val="0"/>
          <w:kern w:val="0"/>
          <w:sz w:val="28"/>
          <w:szCs w:val="28"/>
          <w:shd w:val="clear" w:color="auto" w:fill="auto"/>
          <w:vertAlign w:val="baseline"/>
          <w:lang w:val="en-US" w:eastAsia="zh-CN"/>
        </w:rPr>
        <w:t>F</w:t>
      </w:r>
      <w:r>
        <w:rPr>
          <w:rFonts w:hint="default" w:ascii="Calibri" w:hAnsi="Calibri" w:eastAsia="Lucida Console" w:cs="Calibri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vertAlign w:val="baseline"/>
          <w:lang w:val="en-US" w:eastAsia="zh-CN"/>
        </w:rPr>
        <w:t>ind_all function is used to find the particular tags content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1224" w:leftChars="0"/>
        <w:jc w:val="both"/>
        <w:rPr>
          <w:rFonts w:hint="default" w:ascii="Calibri" w:hAnsi="Calibri" w:eastAsia="Lucida Console" w:cs="Calibri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ind w:left="418" w:leftChars="0" w:firstLine="806" w:firstLineChars="0"/>
        <w:jc w:val="both"/>
        <w:rPr>
          <w:rFonts w:hint="default" w:ascii="Calibri" w:hAnsi="Calibri" w:eastAsia="Georgia" w:cs="Calibr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</w:pPr>
      <w:r>
        <w:rPr>
          <w:rFonts w:hint="default" w:ascii="Calibri (body)" w:hAnsi="Calibri (body)" w:eastAsia="Helvetica" w:cs="Calibri (body)"/>
          <w:b w:val="0"/>
          <w:bCs w:val="0"/>
          <w:i w:val="0"/>
          <w:iCs w:val="0"/>
          <w:caps w:val="0"/>
          <w:color w:val="292929"/>
          <w:spacing w:val="-2"/>
          <w:sz w:val="28"/>
          <w:szCs w:val="28"/>
          <w:shd w:val="clear" w:fill="FFFFFF"/>
        </w:rPr>
        <w:t>Extracting Keyphrases from Text: RAKE in Python</w:t>
      </w:r>
      <w:r>
        <w:rPr>
          <w:rFonts w:hint="default" w:ascii="Calibri" w:hAnsi="Calibri" w:eastAsia="Georgia" w:cs="Calibr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 xml:space="preserve"> is a </w:t>
      </w:r>
      <w:r>
        <w:rPr>
          <w:rFonts w:hint="default" w:ascii="Calibri" w:hAnsi="Calibri" w:eastAsia="Georgia" w:cs="Calibri"/>
          <w:b w:val="0"/>
          <w:bCs w:val="0"/>
          <w:i w:val="0"/>
          <w:iCs w:val="0"/>
          <w:caps w:val="0"/>
          <w:spacing w:val="-1"/>
          <w:sz w:val="28"/>
          <w:szCs w:val="28"/>
          <w:u w:val="single"/>
          <w:shd w:val="clear" w:fill="FFFFFF"/>
        </w:rPr>
        <w:fldChar w:fldCharType="begin"/>
      </w:r>
      <w:r>
        <w:rPr>
          <w:rFonts w:hint="default" w:ascii="Calibri" w:hAnsi="Calibri" w:eastAsia="Georgia" w:cs="Calibri"/>
          <w:b w:val="0"/>
          <w:bCs w:val="0"/>
          <w:i w:val="0"/>
          <w:iCs w:val="0"/>
          <w:caps w:val="0"/>
          <w:spacing w:val="-1"/>
          <w:sz w:val="28"/>
          <w:szCs w:val="28"/>
          <w:u w:val="single"/>
          <w:shd w:val="clear" w:fill="FFFFFF"/>
        </w:rPr>
        <w:instrText xml:space="preserve"> HYPERLINK "http://sujitpal.blogspot.co.nz/2013/03/implementing-rake-algorithm-with-nltk.html" </w:instrText>
      </w:r>
      <w:r>
        <w:rPr>
          <w:rFonts w:hint="default" w:ascii="Calibri" w:hAnsi="Calibri" w:eastAsia="Georgia" w:cs="Calibri"/>
          <w:b w:val="0"/>
          <w:bCs w:val="0"/>
          <w:i w:val="0"/>
          <w:iCs w:val="0"/>
          <w:caps w:val="0"/>
          <w:spacing w:val="-1"/>
          <w:sz w:val="28"/>
          <w:szCs w:val="28"/>
          <w:u w:val="single"/>
          <w:shd w:val="clear" w:fill="FFFFFF"/>
        </w:rPr>
        <w:fldChar w:fldCharType="separate"/>
      </w:r>
      <w:r>
        <w:rPr>
          <w:rStyle w:val="51"/>
          <w:rFonts w:hint="default" w:ascii="Calibri" w:hAnsi="Calibri" w:eastAsia="Georgia" w:cs="Calibri"/>
          <w:b w:val="0"/>
          <w:bCs w:val="0"/>
          <w:i w:val="0"/>
          <w:iCs w:val="0"/>
          <w:caps w:val="0"/>
          <w:spacing w:val="-1"/>
          <w:sz w:val="28"/>
          <w:szCs w:val="28"/>
          <w:u w:val="single"/>
          <w:shd w:val="clear" w:fill="FFFFFF"/>
        </w:rPr>
        <w:t>modified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1224" w:leftChars="0"/>
        <w:jc w:val="both"/>
        <w:rPr>
          <w:rFonts w:hint="default" w:ascii="Calibri" w:hAnsi="Calibri" w:eastAsia="Georgia" w:cs="Calibr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</w:pPr>
      <w:r>
        <w:rPr>
          <w:rStyle w:val="51"/>
          <w:rFonts w:hint="default" w:ascii="Calibri" w:hAnsi="Calibri" w:eastAsia="Georgia" w:cs="Calibri"/>
          <w:b w:val="0"/>
          <w:bCs w:val="0"/>
          <w:i w:val="0"/>
          <w:iCs w:val="0"/>
          <w:caps w:val="0"/>
          <w:spacing w:val="-1"/>
          <w:sz w:val="28"/>
          <w:szCs w:val="28"/>
          <w:u w:val="single"/>
          <w:shd w:val="clear" w:fill="FFFFFF"/>
        </w:rPr>
        <w:t>version</w:t>
      </w:r>
      <w:r>
        <w:rPr>
          <w:rFonts w:hint="default" w:ascii="Calibri" w:hAnsi="Calibri" w:eastAsia="Georgia" w:cs="Calibri"/>
          <w:b w:val="0"/>
          <w:bCs w:val="0"/>
          <w:i w:val="0"/>
          <w:iCs w:val="0"/>
          <w:caps w:val="0"/>
          <w:spacing w:val="-1"/>
          <w:sz w:val="28"/>
          <w:szCs w:val="28"/>
          <w:u w:val="single"/>
          <w:shd w:val="clear" w:fill="FFFFFF"/>
        </w:rPr>
        <w:fldChar w:fldCharType="end"/>
      </w:r>
      <w:r>
        <w:rPr>
          <w:rFonts w:hint="default" w:ascii="Calibri" w:hAnsi="Calibri" w:eastAsia="Georgia" w:cs="Calibr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 that uses th</w:t>
      </w:r>
      <w:r>
        <w:rPr>
          <w:rFonts w:hint="default" w:ascii="Calibri" w:hAnsi="Calibri" w:eastAsia="Georgia" w:cs="Calibr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 xml:space="preserve">e </w:t>
      </w:r>
      <w:r>
        <w:rPr>
          <w:rFonts w:hint="default" w:ascii="Calibri" w:hAnsi="Calibri" w:eastAsia="Georgia" w:cs="Calibr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natural language processing toolkit NLTK for some of the calculations.</w:t>
      </w:r>
    </w:p>
    <w:p>
      <w:pPr>
        <w:ind w:firstLine="1260" w:firstLineChars="45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"https://pypi.org/project/rake-nltk/"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51"/>
          <w:rFonts w:hint="default"/>
          <w:sz w:val="28"/>
          <w:szCs w:val="28"/>
        </w:rPr>
        <w:t>https://pypi.org/project/rake-nltk/</w:t>
      </w:r>
      <w:r>
        <w:rPr>
          <w:rFonts w:hint="default"/>
          <w:sz w:val="28"/>
          <w:szCs w:val="28"/>
        </w:rPr>
        <w:fldChar w:fldCharType="end"/>
      </w:r>
    </w:p>
    <w:p>
      <w:pPr>
        <w:ind w:right="-1314" w:rightChars="-657" w:firstLine="560" w:firstLineChars="200"/>
        <w:rPr>
          <w:rFonts w:hint="default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ind w:left="418" w:leftChars="0" w:hanging="418" w:firstLineChars="0"/>
        <w:jc w:val="left"/>
        <w:rPr>
          <w:b/>
          <w:bCs/>
          <w:sz w:val="28"/>
          <w:szCs w:val="28"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  <w:t>plan for the next week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</w:p>
    <w:p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right="0"/>
        <w:jc w:val="both"/>
        <w:textAlignment w:val="baseline"/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vertAlign w:val="baseline"/>
          <w:lang w:val="en-US" w:eastAsia="zh-CN"/>
        </w:rPr>
      </w:pPr>
      <w:bookmarkStart w:id="0" w:name="_GoBack"/>
      <w:bookmarkEnd w:id="0"/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vertAlign w:val="baseline"/>
          <w:lang w:val="en-US" w:eastAsia="zh-CN"/>
        </w:rPr>
        <w:t>Planning on learning how to store this data into csv file and learning concepts how to analyze date published and update</w:t>
      </w:r>
    </w:p>
    <w:p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right="0" w:firstLine="420" w:firstLineChars="150"/>
        <w:textAlignment w:val="baseline"/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vertAlign w:val="baseline"/>
          <w:lang w:val="en-US" w:eastAsia="zh-CN"/>
        </w:rPr>
      </w:pPr>
    </w:p>
    <w:p/>
    <w:sectPr>
      <w:type w:val="continuous"/>
      <w:pgSz w:w="12240" w:h="15840"/>
      <w:pgMar w:top="1354" w:right="936" w:bottom="274" w:left="1485" w:header="720" w:footer="720" w:gutter="0"/>
      <w:pgNumType w:fmt="decimal"/>
      <w:cols w:equalWidth="0" w:num="2">
        <w:col w:w="8800" w:space="115"/>
        <w:col w:w="904"/>
      </w:cols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(body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4A518C"/>
    <w:multiLevelType w:val="singleLevel"/>
    <w:tmpl w:val="894A51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8"/>
        <w:szCs w:val="18"/>
      </w:rPr>
    </w:lvl>
  </w:abstractNum>
  <w:abstractNum w:abstractNumId="1">
    <w:nsid w:val="AA7C6E46"/>
    <w:multiLevelType w:val="singleLevel"/>
    <w:tmpl w:val="AA7C6E4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">
    <w:nsid w:val="D91C4605"/>
    <w:multiLevelType w:val="singleLevel"/>
    <w:tmpl w:val="D91C460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firstLine="806" w:firstLineChars="0"/>
      </w:pPr>
      <w:rPr>
        <w:rFonts w:hint="default" w:ascii="Wingdings" w:hAnsi="Wingdings"/>
        <w:sz w:val="16"/>
        <w:szCs w:val="16"/>
      </w:rPr>
    </w:lvl>
  </w:abstractNum>
  <w:abstractNum w:abstractNumId="3">
    <w:nsid w:val="FE6382BC"/>
    <w:multiLevelType w:val="singleLevel"/>
    <w:tmpl w:val="FE6382B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firstLine="806" w:firstLineChars="0"/>
      </w:pPr>
      <w:rPr>
        <w:rFonts w:hint="default" w:ascii="Wingdings" w:hAnsi="Wingdings"/>
      </w:rPr>
    </w:lvl>
  </w:abstractNum>
  <w:abstractNum w:abstractNumId="4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5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6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7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8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9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0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1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2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3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4">
    <w:nsid w:val="6C537128"/>
    <w:multiLevelType w:val="singleLevel"/>
    <w:tmpl w:val="6C53712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9"/>
  </w:num>
  <w:num w:numId="5">
    <w:abstractNumId w:val="8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"/>
  </w:num>
  <w:num w:numId="12">
    <w:abstractNumId w:val="3"/>
  </w:num>
  <w:num w:numId="13">
    <w:abstractNumId w:val="2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0902F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40902F7"/>
    <w:rsid w:val="15DF1F85"/>
    <w:rsid w:val="2EFA21B2"/>
    <w:rsid w:val="3FA311B2"/>
    <w:rsid w:val="429F4E20"/>
    <w:rsid w:val="4E405642"/>
    <w:rsid w:val="54725A7B"/>
    <w:rsid w:val="6601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2021-06-05T08:30:00Z</dcterms:created>
  <dc:creator>Rithik</dc:creator>
  <cp:lastModifiedBy>Rithik</cp:lastModifiedBy>
  <dcterms:modified xsi:type="dcterms:W3CDTF">2021-06-05T11:18:35Z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