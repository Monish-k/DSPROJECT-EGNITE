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color w:val="auto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u w:val="single"/>
          <w:lang w:val="en-US"/>
        </w:rPr>
        <w:t>Week 4:</w:t>
      </w:r>
    </w:p>
    <w:p>
      <w:pPr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19/06/2021</w:t>
      </w:r>
    </w:p>
    <w:p>
      <w:pPr>
        <w:jc w:val="righ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Tasks worked on and completed this week: </w:t>
      </w:r>
    </w:p>
    <w:p>
      <w:pPr>
        <w:numPr>
          <w:ilvl w:val="0"/>
          <w:numId w:val="12"/>
        </w:numPr>
        <w:ind w:left="418" w:leftChars="0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Rake nltk to extract keyphrases</w:t>
      </w:r>
    </w:p>
    <w:p>
      <w:pPr>
        <w:numPr>
          <w:ilvl w:val="0"/>
          <w:numId w:val="12"/>
        </w:numPr>
        <w:ind w:left="418" w:leftChars="0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Extracting the description data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18" w:leftChars="0" w:hanging="418" w:firstLine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ew things learn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18" w:leftChars="0" w:firstLine="806" w:firstLine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Learning how to read and write the data in a csv file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24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"http://www.whit.com.au/blog/2011/11/reading-and-writing-csv-files/"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1"/>
          <w:rFonts w:hint="default"/>
          <w:sz w:val="28"/>
          <w:szCs w:val="28"/>
          <w:lang w:val="en-US"/>
        </w:rPr>
        <w:t>http://www.whit.com.au/blog/2011/11/reading-and-writing-csv-files/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18" w:leftChars="0" w:firstLine="806" w:firstLine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Learned how to parse the description data and store it but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got stuck with the cleaning of the data as there were more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unwanted</w:t>
      </w:r>
      <w:bookmarkStart w:id="0" w:name="_GoBack"/>
      <w:bookmarkEnd w:id="0"/>
    </w:p>
    <w:p>
      <w:pPr>
        <w:numPr>
          <w:ilvl w:val="0"/>
          <w:numId w:val="12"/>
        </w:numPr>
        <w:ind w:left="418" w:leftChars="0" w:right="-1314" w:rightChars="-657" w:firstLine="806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Learned how to get key phrases by specifying the max</w:t>
      </w:r>
    </w:p>
    <w:p>
      <w:pPr>
        <w:numPr>
          <w:ilvl w:val="0"/>
          <w:numId w:val="0"/>
        </w:numPr>
        <w:ind w:left="1224" w:leftChars="0" w:right="-1314" w:rightChars="-657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length of the key phrase required</w:t>
      </w:r>
    </w:p>
    <w:p>
      <w:pPr>
        <w:ind w:right="-1314" w:rightChars="-657" w:firstLine="560" w:firstLineChars="200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18" w:leftChars="0" w:hanging="418" w:firstLineChars="0"/>
        <w:jc w:val="left"/>
        <w:rPr>
          <w:b/>
          <w:bCs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plan for the next week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/>
        <w:jc w:val="both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 xml:space="preserve">Planning on extracting a proper description data and extracting keyphrases 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 w:firstLine="420" w:firstLineChars="150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</w:p>
    <w:p/>
    <w:sectPr>
      <w:type w:val="continuous"/>
      <w:pgSz w:w="12240" w:h="15840"/>
      <w:pgMar w:top="1354" w:right="936" w:bottom="274" w:left="1485" w:header="720" w:footer="720" w:gutter="0"/>
      <w:pgNumType w:fmt="decimal"/>
      <w:cols w:equalWidth="0" w:num="2">
        <w:col w:w="8800" w:space="115"/>
        <w:col w:w="904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A518C"/>
    <w:multiLevelType w:val="singleLevel"/>
    <w:tmpl w:val="894A5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A7C6E46"/>
    <w:multiLevelType w:val="singleLevel"/>
    <w:tmpl w:val="AA7C6E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D91C4605"/>
    <w:multiLevelType w:val="singleLevel"/>
    <w:tmpl w:val="D91C46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firstLine="806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6C537128"/>
    <w:multiLevelType w:val="singleLevel"/>
    <w:tmpl w:val="6C5371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902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D1486"/>
    <w:rsid w:val="01522954"/>
    <w:rsid w:val="092225B1"/>
    <w:rsid w:val="140902F7"/>
    <w:rsid w:val="15DF1F85"/>
    <w:rsid w:val="2EFA21B2"/>
    <w:rsid w:val="319A7D15"/>
    <w:rsid w:val="36F626B8"/>
    <w:rsid w:val="3FA311B2"/>
    <w:rsid w:val="429F4E20"/>
    <w:rsid w:val="4E405642"/>
    <w:rsid w:val="543F36AB"/>
    <w:rsid w:val="54725A7B"/>
    <w:rsid w:val="6601590D"/>
    <w:rsid w:val="678B62B0"/>
    <w:rsid w:val="7FB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2021-06-05T08:30:00Z</dcterms:created>
  <dc:creator>Rithik</dc:creator>
  <cp:lastModifiedBy>Sonalika . Raj G</cp:lastModifiedBy>
  <dcterms:modified xsi:type="dcterms:W3CDTF">2021-06-19T10:55:11Z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