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801A7" w14:textId="38838C62" w:rsidR="00F93EB8" w:rsidRDefault="00C73CE5" w:rsidP="00C73CE5">
      <w:pPr>
        <w:ind w:rightChars="-2590" w:right="-5180"/>
        <w:rPr>
          <w:b/>
          <w:bCs/>
          <w:sz w:val="32"/>
          <w:szCs w:val="32"/>
        </w:rPr>
      </w:pPr>
      <w:r w:rsidRPr="00C73CE5">
        <w:rPr>
          <w:b/>
          <w:bCs/>
          <w:sz w:val="32"/>
          <w:szCs w:val="32"/>
        </w:rPr>
        <w:t xml:space="preserve">Week </w:t>
      </w:r>
      <w:r w:rsidR="005E7569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>:</w:t>
      </w:r>
    </w:p>
    <w:p w14:paraId="79A3C301" w14:textId="1A7CE7FD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44DC9AAB" w14:textId="5E267014" w:rsidR="00C73CE5" w:rsidRDefault="00C73CE5" w:rsidP="00C73CE5">
      <w:pPr>
        <w:ind w:rightChars="-2590" w:right="-5180"/>
        <w:rPr>
          <w:b/>
          <w:bCs/>
          <w:sz w:val="32"/>
          <w:szCs w:val="32"/>
        </w:rPr>
      </w:pPr>
    </w:p>
    <w:p w14:paraId="7CF9A7A2" w14:textId="77777777" w:rsidR="005E7569" w:rsidRDefault="00B10B0F" w:rsidP="005E7569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  <w:r>
        <w:rPr>
          <w:b/>
          <w:bCs/>
          <w:sz w:val="32"/>
          <w:szCs w:val="32"/>
        </w:rPr>
        <w:t>OBJECTIVE</w:t>
      </w:r>
      <w:r w:rsidR="00C73CE5" w:rsidRPr="00AE331E">
        <w:rPr>
          <w:b/>
          <w:bCs/>
          <w:sz w:val="28"/>
          <w:szCs w:val="28"/>
        </w:rPr>
        <w:t>:</w:t>
      </w:r>
      <w:r w:rsidRPr="00AE331E">
        <w:rPr>
          <w:sz w:val="28"/>
          <w:szCs w:val="28"/>
        </w:rPr>
        <w:t xml:space="preserve"> </w:t>
      </w:r>
      <w:r w:rsidR="005E7569" w:rsidRPr="005E7569">
        <w:rPr>
          <w:rFonts w:ascii="Times New Roman" w:hAnsi="Times New Roman" w:cs="Times New Roman"/>
          <w:sz w:val="28"/>
          <w:szCs w:val="28"/>
        </w:rPr>
        <w:t xml:space="preserve">Modify the program to calculate individual key phrase popularity and </w:t>
      </w:r>
    </w:p>
    <w:p w14:paraId="10A0E312" w14:textId="77777777" w:rsidR="005E7569" w:rsidRDefault="005E7569" w:rsidP="005E7569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E7569">
        <w:rPr>
          <w:rFonts w:ascii="Times New Roman" w:hAnsi="Times New Roman" w:cs="Times New Roman"/>
          <w:sz w:val="28"/>
          <w:szCs w:val="28"/>
        </w:rPr>
        <w:t xml:space="preserve">aggregate sentiment score from all the articles. </w:t>
      </w:r>
    </w:p>
    <w:p w14:paraId="0733EEB4" w14:textId="77777777" w:rsidR="005E7569" w:rsidRPr="005E7569" w:rsidRDefault="005E7569" w:rsidP="005E7569">
      <w:pPr>
        <w:ind w:rightChars="-2590" w:right="-51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5E7569">
        <w:rPr>
          <w:rFonts w:ascii="Times New Roman" w:hAnsi="Times New Roman" w:cs="Times New Roman"/>
          <w:sz w:val="28"/>
          <w:szCs w:val="28"/>
        </w:rPr>
        <w:t>Calculate the metrics for the week and the month.</w:t>
      </w:r>
    </w:p>
    <w:p w14:paraId="2FD45706" w14:textId="6E59159A" w:rsidR="00B10B0F" w:rsidRDefault="00B10B0F" w:rsidP="005E7569">
      <w:pPr>
        <w:ind w:rightChars="-2590" w:right="-5180"/>
        <w:rPr>
          <w:sz w:val="28"/>
          <w:szCs w:val="28"/>
        </w:rPr>
      </w:pPr>
    </w:p>
    <w:p w14:paraId="3454826E" w14:textId="291C8071" w:rsidR="00B10B0F" w:rsidRDefault="00B10B0F" w:rsidP="00C73CE5">
      <w:pPr>
        <w:ind w:rightChars="-2590" w:right="-5180"/>
        <w:rPr>
          <w:sz w:val="28"/>
          <w:szCs w:val="28"/>
        </w:rPr>
      </w:pPr>
    </w:p>
    <w:p w14:paraId="3D9F9C89" w14:textId="2F45060B" w:rsidR="005E7569" w:rsidRDefault="00B10B0F" w:rsidP="00C73CE5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ACTIVITY</w:t>
      </w:r>
      <w:r>
        <w:rPr>
          <w:b/>
          <w:bCs/>
          <w:sz w:val="32"/>
          <w:szCs w:val="32"/>
        </w:rPr>
        <w:t>:</w:t>
      </w:r>
    </w:p>
    <w:p w14:paraId="7FADD2D9" w14:textId="06059869" w:rsidR="00B10B0F" w:rsidRPr="005E7569" w:rsidRDefault="00B10B0F" w:rsidP="00AE331E">
      <w:pPr>
        <w:numPr>
          <w:ilvl w:val="0"/>
          <w:numId w:val="13"/>
        </w:numPr>
        <w:ind w:rightChars="-2590" w:right="-518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WORKED ON </w:t>
      </w:r>
      <w:r w:rsidR="00AE331E">
        <w:rPr>
          <w:sz w:val="28"/>
          <w:szCs w:val="28"/>
        </w:rPr>
        <w:t xml:space="preserve">RAKE </w:t>
      </w:r>
      <w:r>
        <w:rPr>
          <w:sz w:val="28"/>
          <w:szCs w:val="28"/>
        </w:rPr>
        <w:t xml:space="preserve">LIBRARY TO EXTRACT THE </w:t>
      </w:r>
      <w:r w:rsidR="00AE331E">
        <w:rPr>
          <w:sz w:val="28"/>
          <w:szCs w:val="28"/>
        </w:rPr>
        <w:t xml:space="preserve">KEY </w:t>
      </w:r>
      <w:proofErr w:type="gramStart"/>
      <w:r w:rsidR="00AE331E">
        <w:rPr>
          <w:sz w:val="28"/>
          <w:szCs w:val="28"/>
        </w:rPr>
        <w:t>PHRASES</w:t>
      </w:r>
      <w:r>
        <w:rPr>
          <w:sz w:val="28"/>
          <w:szCs w:val="28"/>
        </w:rPr>
        <w:t xml:space="preserve"> </w:t>
      </w:r>
      <w:r w:rsidR="00AE331E">
        <w:rPr>
          <w:sz w:val="28"/>
          <w:szCs w:val="28"/>
        </w:rPr>
        <w:t>.</w:t>
      </w:r>
      <w:proofErr w:type="gramEnd"/>
    </w:p>
    <w:p w14:paraId="1FB4A167" w14:textId="68C37DBC" w:rsidR="005E7569" w:rsidRPr="005E7569" w:rsidRDefault="005E7569" w:rsidP="00AE331E">
      <w:pPr>
        <w:numPr>
          <w:ilvl w:val="0"/>
          <w:numId w:val="13"/>
        </w:numPr>
        <w:ind w:rightChars="-2590" w:right="-5180"/>
        <w:rPr>
          <w:rFonts w:ascii="Times New Roman" w:hAnsi="Times New Roman" w:cs="Times New Roman"/>
          <w:sz w:val="32"/>
          <w:szCs w:val="32"/>
        </w:rPr>
      </w:pPr>
      <w:r w:rsidRPr="005E7569">
        <w:rPr>
          <w:rFonts w:ascii="Times New Roman" w:hAnsi="Times New Roman" w:cs="Times New Roman"/>
          <w:sz w:val="32"/>
          <w:szCs w:val="32"/>
        </w:rPr>
        <w:t>Worked on extracting the content and storing in csv file</w:t>
      </w:r>
    </w:p>
    <w:p w14:paraId="108F000B" w14:textId="208E3167" w:rsidR="00AE331E" w:rsidRPr="00AE331E" w:rsidRDefault="00AE331E" w:rsidP="00AE331E">
      <w:pPr>
        <w:numPr>
          <w:ilvl w:val="0"/>
          <w:numId w:val="13"/>
        </w:numPr>
        <w:ind w:rightChars="-2590" w:right="-5180"/>
        <w:rPr>
          <w:b/>
          <w:bCs/>
          <w:sz w:val="32"/>
          <w:szCs w:val="32"/>
        </w:rPr>
      </w:pPr>
      <w:r>
        <w:rPr>
          <w:sz w:val="28"/>
          <w:szCs w:val="28"/>
        </w:rPr>
        <w:t xml:space="preserve"> LEARNT </w:t>
      </w:r>
      <w:proofErr w:type="gramStart"/>
      <w:r>
        <w:rPr>
          <w:sz w:val="28"/>
          <w:szCs w:val="28"/>
        </w:rPr>
        <w:t>NLP(</w:t>
      </w:r>
      <w:proofErr w:type="gramEnd"/>
      <w:r>
        <w:rPr>
          <w:sz w:val="28"/>
          <w:szCs w:val="28"/>
        </w:rPr>
        <w:t>NATURAL LANGUAGE PROCESSING)</w:t>
      </w:r>
      <w:r w:rsidR="00674B68">
        <w:rPr>
          <w:sz w:val="28"/>
          <w:szCs w:val="28"/>
        </w:rPr>
        <w:t xml:space="preserve"> .</w:t>
      </w:r>
    </w:p>
    <w:p w14:paraId="7F3DD18A" w14:textId="4DFB0BCF" w:rsidR="00B10B0F" w:rsidRDefault="00B10B0F" w:rsidP="00B10B0F">
      <w:pPr>
        <w:numPr>
          <w:ilvl w:val="0"/>
          <w:numId w:val="13"/>
        </w:numPr>
        <w:ind w:rightChars="-2590" w:right="-5180"/>
        <w:rPr>
          <w:sz w:val="28"/>
          <w:szCs w:val="28"/>
        </w:rPr>
      </w:pPr>
      <w:r>
        <w:rPr>
          <w:sz w:val="28"/>
          <w:szCs w:val="28"/>
        </w:rPr>
        <w:t xml:space="preserve"> WORKED ON </w:t>
      </w:r>
      <w:proofErr w:type="gramStart"/>
      <w:r>
        <w:rPr>
          <w:sz w:val="28"/>
          <w:szCs w:val="28"/>
        </w:rPr>
        <w:t>PANDAS</w:t>
      </w:r>
      <w:proofErr w:type="gramEnd"/>
      <w:r>
        <w:rPr>
          <w:sz w:val="28"/>
          <w:szCs w:val="28"/>
        </w:rPr>
        <w:t xml:space="preserve"> LIBRARY TO STORE THE CONTENT IN CSV FILE.</w:t>
      </w:r>
    </w:p>
    <w:p w14:paraId="0987EC9F" w14:textId="43C5BA82" w:rsidR="00B10B0F" w:rsidRDefault="00B10B0F" w:rsidP="00B10B0F">
      <w:pPr>
        <w:ind w:rightChars="-2590" w:right="-5180"/>
        <w:rPr>
          <w:sz w:val="28"/>
          <w:szCs w:val="28"/>
        </w:rPr>
      </w:pPr>
    </w:p>
    <w:p w14:paraId="1390F7DA" w14:textId="2769C6B1" w:rsidR="00B10B0F" w:rsidRPr="00B10B0F" w:rsidRDefault="00B10B0F" w:rsidP="00B10B0F">
      <w:pPr>
        <w:ind w:rightChars="-2590" w:right="-5180"/>
        <w:rPr>
          <w:b/>
          <w:bCs/>
          <w:sz w:val="32"/>
          <w:szCs w:val="32"/>
        </w:rPr>
      </w:pPr>
      <w:r w:rsidRPr="00B10B0F">
        <w:rPr>
          <w:b/>
          <w:bCs/>
          <w:sz w:val="32"/>
          <w:szCs w:val="32"/>
        </w:rPr>
        <w:t>CHALLENGES FACED:</w:t>
      </w:r>
    </w:p>
    <w:p w14:paraId="796BED81" w14:textId="77777777" w:rsidR="005E7569" w:rsidRPr="005E7569" w:rsidRDefault="00B10B0F" w:rsidP="00B10B0F">
      <w:pPr>
        <w:numPr>
          <w:ilvl w:val="0"/>
          <w:numId w:val="13"/>
        </w:numPr>
        <w:ind w:rightChars="-2590" w:right="-51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STUCK WHILE EXTRACTING THE </w:t>
      </w:r>
      <w:r w:rsidR="00AE331E">
        <w:rPr>
          <w:sz w:val="28"/>
          <w:szCs w:val="28"/>
        </w:rPr>
        <w:t>KEY PHRASES</w:t>
      </w:r>
      <w:r>
        <w:rPr>
          <w:sz w:val="28"/>
          <w:szCs w:val="28"/>
        </w:rPr>
        <w:t xml:space="preserve"> AND</w:t>
      </w:r>
      <w:r w:rsidR="005E7569">
        <w:rPr>
          <w:sz w:val="28"/>
          <w:szCs w:val="28"/>
        </w:rPr>
        <w:t xml:space="preserve"> CALCULATING THE SENTIMENTAL</w:t>
      </w:r>
    </w:p>
    <w:p w14:paraId="0640FF54" w14:textId="77777777" w:rsidR="005E7569" w:rsidRDefault="005E7569" w:rsidP="005E7569">
      <w:pPr>
        <w:ind w:left="720" w:rightChars="-2590" w:right="-5180"/>
        <w:rPr>
          <w:sz w:val="28"/>
          <w:szCs w:val="28"/>
        </w:rPr>
      </w:pPr>
      <w:r>
        <w:rPr>
          <w:sz w:val="28"/>
          <w:szCs w:val="28"/>
        </w:rPr>
        <w:t>SCORE</w:t>
      </w:r>
      <w:r w:rsidRPr="005E7569">
        <w:rPr>
          <w:sz w:val="28"/>
          <w:szCs w:val="28"/>
        </w:rPr>
        <w:t xml:space="preserve"> AND</w:t>
      </w:r>
      <w:r>
        <w:rPr>
          <w:b/>
          <w:bCs/>
          <w:sz w:val="28"/>
          <w:szCs w:val="28"/>
        </w:rPr>
        <w:t xml:space="preserve"> </w:t>
      </w:r>
      <w:r w:rsidR="00B10B0F">
        <w:rPr>
          <w:sz w:val="28"/>
          <w:szCs w:val="28"/>
        </w:rPr>
        <w:t xml:space="preserve">WAS ABLE TO SOLVE BY SEEING THE YOUTUDE TUTORIALS AND </w:t>
      </w:r>
      <w:r w:rsidR="00D37EAE">
        <w:rPr>
          <w:sz w:val="28"/>
          <w:szCs w:val="28"/>
        </w:rPr>
        <w:t xml:space="preserve">STACK </w:t>
      </w:r>
    </w:p>
    <w:p w14:paraId="55B15737" w14:textId="0CF755CD" w:rsidR="00F93EB8" w:rsidRPr="005E7569" w:rsidRDefault="00D37EAE" w:rsidP="005E7569">
      <w:pPr>
        <w:ind w:left="720" w:rightChars="-2590" w:right="-5180"/>
        <w:rPr>
          <w:b/>
          <w:bCs/>
          <w:sz w:val="28"/>
          <w:szCs w:val="28"/>
        </w:rPr>
      </w:pPr>
      <w:r>
        <w:rPr>
          <w:sz w:val="28"/>
          <w:szCs w:val="28"/>
        </w:rPr>
        <w:t>OVERFLOW WEBSITE</w:t>
      </w:r>
      <w:r w:rsidR="00AE331E">
        <w:rPr>
          <w:sz w:val="28"/>
          <w:szCs w:val="28"/>
        </w:rPr>
        <w:t xml:space="preserve"> AND OTHER</w:t>
      </w:r>
      <w:r w:rsidR="005E7569">
        <w:rPr>
          <w:sz w:val="28"/>
          <w:szCs w:val="28"/>
        </w:rPr>
        <w:t xml:space="preserve"> </w:t>
      </w:r>
      <w:r w:rsidR="00AE331E">
        <w:rPr>
          <w:sz w:val="28"/>
          <w:szCs w:val="28"/>
        </w:rPr>
        <w:t>WEBSITES.</w:t>
      </w:r>
    </w:p>
    <w:p w14:paraId="75A69DE9" w14:textId="1404EC48" w:rsidR="00D37EAE" w:rsidRDefault="00D37EAE" w:rsidP="00D37EAE">
      <w:pPr>
        <w:ind w:left="720" w:rightChars="-2590" w:right="-5180"/>
        <w:rPr>
          <w:rFonts w:ascii="Calibri" w:eastAsia="SimSun" w:hAnsi="Calibri" w:cs="Calibri"/>
          <w:sz w:val="28"/>
          <w:szCs w:val="28"/>
        </w:rPr>
      </w:pPr>
    </w:p>
    <w:p w14:paraId="5FE43009" w14:textId="47D2D1BD" w:rsidR="00D37EAE" w:rsidRPr="00D37EAE" w:rsidRDefault="00D37EAE" w:rsidP="00D37EAE">
      <w:pPr>
        <w:rPr>
          <w:b/>
          <w:bCs/>
          <w:sz w:val="32"/>
          <w:szCs w:val="32"/>
        </w:rPr>
      </w:pPr>
      <w:r w:rsidRPr="00D37EAE">
        <w:rPr>
          <w:rFonts w:ascii="Calibri" w:eastAsia="SimSun" w:hAnsi="Calibri" w:cs="Calibri"/>
          <w:b/>
          <w:bCs/>
          <w:color w:val="000000"/>
          <w:sz w:val="32"/>
          <w:szCs w:val="32"/>
          <w:lang w:bidi="ar"/>
        </w:rPr>
        <w:t>PLAN FOR THE NEXT WEEK</w:t>
      </w:r>
    </w:p>
    <w:p w14:paraId="01DDC36D" w14:textId="6F56DD22" w:rsidR="00AE331E" w:rsidRPr="005E7569" w:rsidRDefault="005E7569" w:rsidP="00D37EAE">
      <w:pPr>
        <w:numPr>
          <w:ilvl w:val="0"/>
          <w:numId w:val="13"/>
        </w:numPr>
        <w:ind w:rightChars="-2590" w:right="-5180"/>
        <w:rPr>
          <w:rFonts w:ascii="Times New Roman" w:eastAsia="SimSun" w:hAnsi="Times New Roman" w:cs="Times New Roman"/>
          <w:sz w:val="28"/>
          <w:szCs w:val="28"/>
        </w:rPr>
      </w:pPr>
      <w:r w:rsidRPr="005E7569">
        <w:rPr>
          <w:rFonts w:ascii="Times New Roman" w:hAnsi="Times New Roman" w:cs="Times New Roman"/>
          <w:sz w:val="28"/>
          <w:szCs w:val="28"/>
        </w:rPr>
        <w:t>c</w:t>
      </w:r>
      <w:r w:rsidRPr="005E7569">
        <w:rPr>
          <w:rFonts w:ascii="Times New Roman" w:hAnsi="Times New Roman" w:cs="Times New Roman"/>
          <w:sz w:val="28"/>
          <w:szCs w:val="28"/>
        </w:rPr>
        <w:t>reate a webpage to show the default homepage with top key phrases and their metrics</w:t>
      </w:r>
    </w:p>
    <w:p w14:paraId="726E5D35" w14:textId="77777777" w:rsidR="005E7569" w:rsidRPr="005E7569" w:rsidRDefault="005E7569" w:rsidP="005E7569">
      <w:pPr>
        <w:ind w:left="720" w:rightChars="-2590" w:right="-5180"/>
        <w:rPr>
          <w:rFonts w:ascii="Times New Roman" w:eastAsia="SimSun" w:hAnsi="Times New Roman" w:cs="Times New Roman"/>
          <w:sz w:val="28"/>
          <w:szCs w:val="28"/>
        </w:rPr>
      </w:pPr>
    </w:p>
    <w:sectPr w:rsidR="005E7569" w:rsidRPr="005E7569">
      <w:type w:val="continuous"/>
      <w:pgSz w:w="12240" w:h="15840"/>
      <w:pgMar w:top="1354" w:right="0" w:bottom="274" w:left="1685" w:header="720" w:footer="720" w:gutter="0"/>
      <w:cols w:num="2" w:space="720" w:equalWidth="0">
        <w:col w:w="9800" w:space="0"/>
        <w:col w:w="755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5FE037E"/>
    <w:multiLevelType w:val="singleLevel"/>
    <w:tmpl w:val="85FE037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6"/>
        <w:szCs w:val="16"/>
      </w:r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4A7E7FE3"/>
    <w:multiLevelType w:val="hybridMultilevel"/>
    <w:tmpl w:val="42065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9D0D81"/>
    <w:multiLevelType w:val="hybridMultilevel"/>
    <w:tmpl w:val="8CD8C1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ADA686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66839"/>
    <w:rsid w:val="00573A09"/>
    <w:rsid w:val="005A4526"/>
    <w:rsid w:val="005C1B16"/>
    <w:rsid w:val="005E53D0"/>
    <w:rsid w:val="005E7569"/>
    <w:rsid w:val="006002EB"/>
    <w:rsid w:val="006128EF"/>
    <w:rsid w:val="006264B4"/>
    <w:rsid w:val="00643033"/>
    <w:rsid w:val="00644CC3"/>
    <w:rsid w:val="00661468"/>
    <w:rsid w:val="006649F0"/>
    <w:rsid w:val="0067245D"/>
    <w:rsid w:val="00674B68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16233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AE331E"/>
    <w:rsid w:val="00B10B0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CE5"/>
    <w:rsid w:val="00C776A4"/>
    <w:rsid w:val="00CA2C6C"/>
    <w:rsid w:val="00CC0600"/>
    <w:rsid w:val="00CC78AC"/>
    <w:rsid w:val="00CF7953"/>
    <w:rsid w:val="00D07232"/>
    <w:rsid w:val="00D10245"/>
    <w:rsid w:val="00D21BDD"/>
    <w:rsid w:val="00D37E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0F93EB8"/>
    <w:rsid w:val="4ADA686C"/>
    <w:rsid w:val="6601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A12E04"/>
  <w15:docId w15:val="{699E4D67-64D8-477E-B66F-4081B966D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qFormat="1"/>
    <w:lsdException w:name="index 5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Normal Indent" w:qFormat="1"/>
    <w:lsdException w:name="caption" w:semiHidden="1" w:unhideWhenUsed="1" w:qFormat="1"/>
    <w:lsdException w:name="table of figures" w:qFormat="1"/>
    <w:lsdException w:name="page number" w:qFormat="1"/>
    <w:lsdException w:name="table of authorities" w:qFormat="1"/>
    <w:lsdException w:name="macro" w:qFormat="1"/>
    <w:lsdException w:name="toa heading" w:qFormat="1"/>
    <w:lsdException w:name="List 2" w:qFormat="1"/>
    <w:lsdException w:name="List Number 4" w:qFormat="1"/>
    <w:lsdException w:name="Title" w:qFormat="1"/>
    <w:lsdException w:name="Signature" w:qFormat="1"/>
    <w:lsdException w:name="Default Paragraph Font" w:semiHidden="1"/>
    <w:lsdException w:name="Message Header" w:qFormat="1"/>
    <w:lsdException w:name="Subtitle" w:qFormat="1"/>
    <w:lsdException w:name="Salutation" w:qFormat="1"/>
    <w:lsdException w:name="Note Heading" w:qFormat="1"/>
    <w:lsdException w:name="Strong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Keyboard" w:qFormat="1"/>
    <w:lsdException w:name="HTML Sample" w:qFormat="1"/>
    <w:lsdException w:name="Normal Table" w:semiHidden="1" w:unhideWhenUsed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 w:qFormat="1"/>
    <w:lsdException w:name="Table Simple 2" w:semiHidden="1" w:unhideWhenUsed="1" w:qFormat="1"/>
    <w:lsdException w:name="Table Simple 3" w:semiHidden="1" w:unhideWhenUsed="1" w:qFormat="1"/>
    <w:lsdException w:name="Table Classic 1" w:semiHidden="1" w:unhideWhenUsed="1" w:qFormat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 w:qFormat="1"/>
    <w:lsdException w:name="Table Colorful 1" w:semiHidden="1" w:unhideWhenUsed="1" w:qFormat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 w:qFormat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 w:qFormat="1"/>
    <w:lsdException w:name="Table Columns 5" w:semiHidden="1" w:unhideWhenUsed="1" w:qFormat="1"/>
    <w:lsdException w:name="Table Grid 1" w:semiHidden="1" w:unhideWhenUsed="1" w:qFormat="1"/>
    <w:lsdException w:name="Table Grid 2" w:semiHidden="1" w:unhideWhenUsed="1" w:qFormat="1"/>
    <w:lsdException w:name="Table Grid 3" w:semiHidden="1" w:unhideWhenUsed="1" w:qFormat="1"/>
    <w:lsdException w:name="Table Grid 4" w:semiHidden="1" w:unhideWhenUsed="1" w:qFormat="1"/>
    <w:lsdException w:name="Table Grid 5" w:semiHidden="1" w:unhideWhenUsed="1" w:qFormat="1"/>
    <w:lsdException w:name="Table Grid 6" w:semiHidden="1" w:unhideWhenUsed="1" w:qFormat="1"/>
    <w:lsdException w:name="Table Grid 7" w:semiHidden="1" w:unhideWhenUsed="1" w:qFormat="1"/>
    <w:lsdException w:name="Table Grid 8" w:semiHidden="1" w:unhideWhenUsed="1" w:qFormat="1"/>
    <w:lsdException w:name="Table List 1" w:semiHidden="1" w:unhideWhenUsed="1" w:qFormat="1"/>
    <w:lsdException w:name="Table List 2" w:semiHidden="1" w:unhideWhenUsed="1" w:qFormat="1"/>
    <w:lsdException w:name="Table List 3" w:semiHidden="1" w:unhideWhenUsed="1" w:qFormat="1"/>
    <w:lsdException w:name="Table List 4" w:semiHidden="1" w:unhideWhenUsed="1" w:qFormat="1"/>
    <w:lsdException w:name="Table List 5" w:semiHidden="1" w:unhideWhenUsed="1" w:qFormat="1"/>
    <w:lsdException w:name="Table List 6" w:semiHidden="1" w:unhideWhenUsed="1" w:qFormat="1"/>
    <w:lsdException w:name="Table List 7" w:semiHidden="1" w:unhideWhenUsed="1" w:qFormat="1"/>
    <w:lsdException w:name="Table List 8" w:semiHidden="1" w:unhideWhenUsed="1" w:qFormat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 w:qFormat="1"/>
    <w:lsdException w:name="Table Subtle 1" w:semiHidden="1" w:unhideWhenUsed="1" w:qFormat="1"/>
    <w:lsdException w:name="Table Subtle 2" w:semiHidden="1" w:unhideWhenUsed="1" w:qFormat="1"/>
    <w:lsdException w:name="Table Web 1" w:semiHidden="1" w:unhideWhenUsed="1" w:qFormat="1"/>
    <w:lsdException w:name="Table Web 2" w:semiHidden="1" w:unhideWhenUsed="1" w:qFormat="1"/>
    <w:lsdException w:name="Table Web 3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 w:qFormat="1"/>
    <w:lsdException w:name="Light List" w:uiPriority="61" w:qFormat="1"/>
    <w:lsdException w:name="Light Grid" w:uiPriority="62" w:qFormat="1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 w:qFormat="1"/>
    <w:lsdException w:name="Medium Shading 2 Accent 1" w:uiPriority="64" w:qFormat="1"/>
    <w:lsdException w:name="Medium List 1 Accent 1" w:uiPriority="65" w:qFormat="1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 w:qFormat="1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 w:qFormat="1"/>
    <w:lsdException w:name="Light List Accent 2" w:uiPriority="61" w:qFormat="1"/>
    <w:lsdException w:name="Light Grid Accent 2" w:uiPriority="62" w:qFormat="1"/>
    <w:lsdException w:name="Medium Shading 1 Accent 2" w:uiPriority="63" w:qFormat="1"/>
    <w:lsdException w:name="Medium Shading 2 Accent 2" w:uiPriority="64" w:qFormat="1"/>
    <w:lsdException w:name="Medium List 1 Accent 2" w:uiPriority="65" w:qFormat="1"/>
    <w:lsdException w:name="Medium List 2 Accent 2" w:uiPriority="66" w:qFormat="1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 w:qFormat="1"/>
    <w:lsdException w:name="Light List Accent 3" w:uiPriority="61"/>
    <w:lsdException w:name="Light Grid Accent 3" w:uiPriority="62" w:qFormat="1"/>
    <w:lsdException w:name="Medium Shading 1 Accent 3" w:uiPriority="63" w:qFormat="1"/>
    <w:lsdException w:name="Medium Shading 2 Accent 3" w:uiPriority="64" w:qFormat="1"/>
    <w:lsdException w:name="Medium List 1 Accent 3" w:uiPriority="65" w:qFormat="1"/>
    <w:lsdException w:name="Medium List 2 Accent 3" w:uiPriority="66" w:qFormat="1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 w:qFormat="1"/>
    <w:lsdException w:name="Light List Accent 4" w:uiPriority="61" w:qFormat="1"/>
    <w:lsdException w:name="Light Grid Accent 4" w:uiPriority="62" w:qFormat="1"/>
    <w:lsdException w:name="Medium Shading 1 Accent 4" w:uiPriority="63" w:qFormat="1"/>
    <w:lsdException w:name="Medium Shading 2 Accent 4" w:uiPriority="64" w:qFormat="1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 w:qFormat="1"/>
    <w:lsdException w:name="Light List Accent 5" w:uiPriority="61" w:qFormat="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 w:qFormat="1"/>
    <w:lsdException w:name="Light List Accent 6" w:uiPriority="61" w:qFormat="1"/>
    <w:lsdException w:name="Light Grid Accent 6" w:uiPriority="62" w:qFormat="1"/>
    <w:lsdException w:name="Medium Shading 1 Accent 6" w:uiPriority="63" w:qFormat="1"/>
    <w:lsdException w:name="Medium Shading 2 Accent 6" w:uiPriority="64" w:qFormat="1"/>
    <w:lsdException w:name="Medium List 1 Accent 6" w:uiPriority="65" w:qFormat="1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qFormat/>
    <w:rPr>
      <w:sz w:val="24"/>
      <w:szCs w:val="24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4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Rithik</dc:creator>
  <cp:lastModifiedBy>J S REDDY</cp:lastModifiedBy>
  <cp:revision>2</cp:revision>
  <dcterms:created xsi:type="dcterms:W3CDTF">2021-06-19T08:30:00Z</dcterms:created>
  <dcterms:modified xsi:type="dcterms:W3CDTF">2021-06-19T08:30:00Z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