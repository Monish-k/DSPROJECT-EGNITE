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801A7" w14:textId="360FBFCD" w:rsidR="00F93EB8" w:rsidRDefault="00C73CE5" w:rsidP="00C73CE5">
      <w:pPr>
        <w:ind w:rightChars="-2590" w:right="-5180"/>
        <w:rPr>
          <w:b/>
          <w:bCs/>
          <w:sz w:val="32"/>
          <w:szCs w:val="32"/>
        </w:rPr>
      </w:pPr>
      <w:r w:rsidRPr="00C73CE5">
        <w:rPr>
          <w:b/>
          <w:bCs/>
          <w:sz w:val="32"/>
          <w:szCs w:val="32"/>
        </w:rPr>
        <w:t xml:space="preserve">Week </w:t>
      </w:r>
      <w:r w:rsidR="00AE331E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:</w:t>
      </w:r>
    </w:p>
    <w:p w14:paraId="79A3C301" w14:textId="1A7CE7FD" w:rsidR="00C73CE5" w:rsidRDefault="00C73CE5" w:rsidP="00C73CE5">
      <w:pPr>
        <w:ind w:rightChars="-2590" w:right="-5180"/>
        <w:rPr>
          <w:b/>
          <w:bCs/>
          <w:sz w:val="32"/>
          <w:szCs w:val="32"/>
        </w:rPr>
      </w:pPr>
    </w:p>
    <w:p w14:paraId="44DC9AAB" w14:textId="5E267014" w:rsidR="00C73CE5" w:rsidRDefault="00C73CE5" w:rsidP="00C73CE5">
      <w:pPr>
        <w:ind w:rightChars="-2590" w:right="-5180"/>
        <w:rPr>
          <w:b/>
          <w:bCs/>
          <w:sz w:val="32"/>
          <w:szCs w:val="32"/>
        </w:rPr>
      </w:pPr>
    </w:p>
    <w:p w14:paraId="10665AD7" w14:textId="77777777" w:rsidR="00AE331E" w:rsidRDefault="00B10B0F" w:rsidP="00AE331E">
      <w:pPr>
        <w:ind w:rightChars="-2590" w:right="-5180"/>
        <w:rPr>
          <w:sz w:val="32"/>
          <w:szCs w:val="32"/>
        </w:rPr>
      </w:pPr>
      <w:r>
        <w:rPr>
          <w:b/>
          <w:bCs/>
          <w:sz w:val="32"/>
          <w:szCs w:val="32"/>
        </w:rPr>
        <w:t>OBJECTIVE</w:t>
      </w:r>
      <w:r w:rsidR="00C73CE5" w:rsidRPr="00AE331E">
        <w:rPr>
          <w:b/>
          <w:bCs/>
          <w:sz w:val="28"/>
          <w:szCs w:val="28"/>
        </w:rPr>
        <w:t>:</w:t>
      </w:r>
      <w:r w:rsidRPr="00AE331E">
        <w:rPr>
          <w:sz w:val="28"/>
          <w:szCs w:val="28"/>
        </w:rPr>
        <w:t xml:space="preserve"> </w:t>
      </w:r>
      <w:r w:rsidR="00AE331E" w:rsidRPr="00AE331E">
        <w:rPr>
          <w:sz w:val="32"/>
          <w:szCs w:val="32"/>
        </w:rPr>
        <w:t>Write a program to extract and store key phrases along with</w:t>
      </w:r>
    </w:p>
    <w:p w14:paraId="03A6A6EE" w14:textId="7247401B" w:rsidR="00C73CE5" w:rsidRPr="00AE331E" w:rsidRDefault="00AE331E" w:rsidP="00AE331E">
      <w:pPr>
        <w:ind w:rightChars="-2590" w:right="-5180"/>
        <w:rPr>
          <w:sz w:val="32"/>
          <w:szCs w:val="32"/>
        </w:rPr>
      </w:pPr>
      <w:r w:rsidRPr="00AE331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</w:t>
      </w:r>
      <w:r w:rsidRPr="00AE331E">
        <w:rPr>
          <w:sz w:val="32"/>
          <w:szCs w:val="32"/>
        </w:rPr>
        <w:t>associated metrics.</w:t>
      </w:r>
    </w:p>
    <w:p w14:paraId="2FD45706" w14:textId="001B59E6" w:rsidR="00B10B0F" w:rsidRDefault="00B10B0F" w:rsidP="00C73CE5">
      <w:pPr>
        <w:ind w:rightChars="-2590" w:right="-5180"/>
        <w:rPr>
          <w:sz w:val="28"/>
          <w:szCs w:val="28"/>
        </w:rPr>
      </w:pPr>
    </w:p>
    <w:p w14:paraId="3454826E" w14:textId="291C8071" w:rsidR="00B10B0F" w:rsidRDefault="00B10B0F" w:rsidP="00C73CE5">
      <w:pPr>
        <w:ind w:rightChars="-2590" w:right="-5180"/>
        <w:rPr>
          <w:sz w:val="28"/>
          <w:szCs w:val="28"/>
        </w:rPr>
      </w:pPr>
    </w:p>
    <w:p w14:paraId="4578460B" w14:textId="1255C687" w:rsidR="00B10B0F" w:rsidRDefault="00B10B0F" w:rsidP="00C73CE5">
      <w:pPr>
        <w:ind w:rightChars="-2590" w:right="-5180"/>
        <w:rPr>
          <w:b/>
          <w:bCs/>
          <w:sz w:val="32"/>
          <w:szCs w:val="32"/>
        </w:rPr>
      </w:pPr>
      <w:r w:rsidRPr="00B10B0F">
        <w:rPr>
          <w:b/>
          <w:bCs/>
          <w:sz w:val="32"/>
          <w:szCs w:val="32"/>
        </w:rPr>
        <w:t>ACTIVITY</w:t>
      </w:r>
      <w:r>
        <w:rPr>
          <w:b/>
          <w:bCs/>
          <w:sz w:val="32"/>
          <w:szCs w:val="32"/>
        </w:rPr>
        <w:t>:</w:t>
      </w:r>
    </w:p>
    <w:p w14:paraId="7FADD2D9" w14:textId="36C07681" w:rsidR="00B10B0F" w:rsidRPr="00AE331E" w:rsidRDefault="00B10B0F" w:rsidP="00AE331E">
      <w:pPr>
        <w:numPr>
          <w:ilvl w:val="0"/>
          <w:numId w:val="13"/>
        </w:numPr>
        <w:ind w:rightChars="-2590" w:right="-5180"/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 WORKED ON </w:t>
      </w:r>
      <w:r w:rsidR="00AE331E">
        <w:rPr>
          <w:sz w:val="28"/>
          <w:szCs w:val="28"/>
        </w:rPr>
        <w:t xml:space="preserve">RAKE </w:t>
      </w:r>
      <w:r>
        <w:rPr>
          <w:sz w:val="28"/>
          <w:szCs w:val="28"/>
        </w:rPr>
        <w:t xml:space="preserve">LIBRARY TO EXTRACT THE </w:t>
      </w:r>
      <w:r w:rsidR="00AE331E">
        <w:rPr>
          <w:sz w:val="28"/>
          <w:szCs w:val="28"/>
        </w:rPr>
        <w:t xml:space="preserve">KEY </w:t>
      </w:r>
      <w:proofErr w:type="gramStart"/>
      <w:r w:rsidR="00AE331E">
        <w:rPr>
          <w:sz w:val="28"/>
          <w:szCs w:val="28"/>
        </w:rPr>
        <w:t>PHRASES</w:t>
      </w:r>
      <w:r>
        <w:rPr>
          <w:sz w:val="28"/>
          <w:szCs w:val="28"/>
        </w:rPr>
        <w:t xml:space="preserve"> </w:t>
      </w:r>
      <w:r w:rsidR="00AE331E">
        <w:rPr>
          <w:sz w:val="28"/>
          <w:szCs w:val="28"/>
        </w:rPr>
        <w:t>.</w:t>
      </w:r>
      <w:proofErr w:type="gramEnd"/>
    </w:p>
    <w:p w14:paraId="108F000B" w14:textId="208E3167" w:rsidR="00AE331E" w:rsidRPr="00AE331E" w:rsidRDefault="00AE331E" w:rsidP="00AE331E">
      <w:pPr>
        <w:numPr>
          <w:ilvl w:val="0"/>
          <w:numId w:val="13"/>
        </w:numPr>
        <w:ind w:rightChars="-2590" w:right="-5180"/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 LEARNT NLP(NATURAL LANGUAGE PROCESSING)</w:t>
      </w:r>
      <w:r w:rsidR="00674B68">
        <w:rPr>
          <w:sz w:val="28"/>
          <w:szCs w:val="28"/>
        </w:rPr>
        <w:t xml:space="preserve"> .</w:t>
      </w:r>
    </w:p>
    <w:p w14:paraId="7F3DD18A" w14:textId="4DFB0BCF" w:rsidR="00B10B0F" w:rsidRDefault="00B10B0F" w:rsidP="00B10B0F">
      <w:pPr>
        <w:numPr>
          <w:ilvl w:val="0"/>
          <w:numId w:val="13"/>
        </w:numPr>
        <w:ind w:rightChars="-2590" w:right="-5180"/>
        <w:rPr>
          <w:sz w:val="28"/>
          <w:szCs w:val="28"/>
        </w:rPr>
      </w:pPr>
      <w:r>
        <w:rPr>
          <w:sz w:val="28"/>
          <w:szCs w:val="28"/>
        </w:rPr>
        <w:t xml:space="preserve"> WORKED ON </w:t>
      </w:r>
      <w:proofErr w:type="gramStart"/>
      <w:r>
        <w:rPr>
          <w:sz w:val="28"/>
          <w:szCs w:val="28"/>
        </w:rPr>
        <w:t>PANDAS</w:t>
      </w:r>
      <w:proofErr w:type="gramEnd"/>
      <w:r>
        <w:rPr>
          <w:sz w:val="28"/>
          <w:szCs w:val="28"/>
        </w:rPr>
        <w:t xml:space="preserve"> LIBRARY TO STORE THE CONTENT IN CSV FILE.</w:t>
      </w:r>
    </w:p>
    <w:p w14:paraId="0987EC9F" w14:textId="43C5BA82" w:rsidR="00B10B0F" w:rsidRDefault="00B10B0F" w:rsidP="00B10B0F">
      <w:pPr>
        <w:ind w:rightChars="-2590" w:right="-5180"/>
        <w:rPr>
          <w:sz w:val="28"/>
          <w:szCs w:val="28"/>
        </w:rPr>
      </w:pPr>
    </w:p>
    <w:p w14:paraId="1390F7DA" w14:textId="2769C6B1" w:rsidR="00B10B0F" w:rsidRPr="00B10B0F" w:rsidRDefault="00B10B0F" w:rsidP="00B10B0F">
      <w:pPr>
        <w:ind w:rightChars="-2590" w:right="-5180"/>
        <w:rPr>
          <w:b/>
          <w:bCs/>
          <w:sz w:val="32"/>
          <w:szCs w:val="32"/>
        </w:rPr>
      </w:pPr>
      <w:r w:rsidRPr="00B10B0F">
        <w:rPr>
          <w:b/>
          <w:bCs/>
          <w:sz w:val="32"/>
          <w:szCs w:val="32"/>
        </w:rPr>
        <w:t>CHALLENGES FACED:</w:t>
      </w:r>
    </w:p>
    <w:p w14:paraId="27DD285E" w14:textId="77777777" w:rsidR="00AE331E" w:rsidRPr="00AE331E" w:rsidRDefault="00B10B0F" w:rsidP="00B10B0F">
      <w:pPr>
        <w:numPr>
          <w:ilvl w:val="0"/>
          <w:numId w:val="13"/>
        </w:numPr>
        <w:ind w:rightChars="-2590" w:right="-51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STUCK WHILE EXTRACTING THE </w:t>
      </w:r>
      <w:r w:rsidR="00AE331E">
        <w:rPr>
          <w:sz w:val="28"/>
          <w:szCs w:val="28"/>
        </w:rPr>
        <w:t>KEY PHRASES</w:t>
      </w:r>
      <w:r>
        <w:rPr>
          <w:sz w:val="28"/>
          <w:szCs w:val="28"/>
        </w:rPr>
        <w:t xml:space="preserve"> AND WAS ABLE TO SOLVE BY </w:t>
      </w:r>
    </w:p>
    <w:p w14:paraId="62C5AE6D" w14:textId="77777777" w:rsidR="00AE331E" w:rsidRDefault="00B10B0F" w:rsidP="00AE331E">
      <w:pPr>
        <w:ind w:left="720" w:rightChars="-2590" w:right="-5180"/>
        <w:rPr>
          <w:sz w:val="28"/>
          <w:szCs w:val="28"/>
        </w:rPr>
      </w:pPr>
      <w:r>
        <w:rPr>
          <w:sz w:val="28"/>
          <w:szCs w:val="28"/>
        </w:rPr>
        <w:t xml:space="preserve">SEEING THE YOUTUDE TUTORIALS AND </w:t>
      </w:r>
      <w:r w:rsidR="00D37EAE">
        <w:rPr>
          <w:sz w:val="28"/>
          <w:szCs w:val="28"/>
        </w:rPr>
        <w:t>STACK OVERFLOW WEBSITE</w:t>
      </w:r>
      <w:r w:rsidR="00AE331E">
        <w:rPr>
          <w:sz w:val="28"/>
          <w:szCs w:val="28"/>
        </w:rPr>
        <w:t xml:space="preserve"> AND OTHER </w:t>
      </w:r>
    </w:p>
    <w:p w14:paraId="55B15737" w14:textId="05E7884C" w:rsidR="00F93EB8" w:rsidRPr="00AE331E" w:rsidRDefault="00AE331E" w:rsidP="00AE331E">
      <w:pPr>
        <w:ind w:left="720" w:rightChars="-2590" w:right="-5180"/>
        <w:rPr>
          <w:sz w:val="28"/>
          <w:szCs w:val="28"/>
        </w:rPr>
      </w:pPr>
      <w:r>
        <w:rPr>
          <w:sz w:val="28"/>
          <w:szCs w:val="28"/>
        </w:rPr>
        <w:t>WEBSITES.</w:t>
      </w:r>
    </w:p>
    <w:p w14:paraId="75A69DE9" w14:textId="1404EC48" w:rsidR="00D37EAE" w:rsidRDefault="00D37EAE" w:rsidP="00D37EAE">
      <w:pPr>
        <w:ind w:left="720" w:rightChars="-2590" w:right="-5180"/>
        <w:rPr>
          <w:rFonts w:ascii="Calibri" w:eastAsia="SimSun" w:hAnsi="Calibri" w:cs="Calibri"/>
          <w:sz w:val="28"/>
          <w:szCs w:val="28"/>
        </w:rPr>
      </w:pPr>
    </w:p>
    <w:p w14:paraId="5FE43009" w14:textId="47D2D1BD" w:rsidR="00D37EAE" w:rsidRPr="00D37EAE" w:rsidRDefault="00D37EAE" w:rsidP="00D37EAE">
      <w:pPr>
        <w:rPr>
          <w:b/>
          <w:bCs/>
          <w:sz w:val="32"/>
          <w:szCs w:val="32"/>
        </w:rPr>
      </w:pPr>
      <w:r w:rsidRPr="00D37EAE">
        <w:rPr>
          <w:rFonts w:ascii="Calibri" w:eastAsia="SimSun" w:hAnsi="Calibri" w:cs="Calibri"/>
          <w:b/>
          <w:bCs/>
          <w:color w:val="000000"/>
          <w:sz w:val="32"/>
          <w:szCs w:val="32"/>
          <w:lang w:bidi="ar"/>
        </w:rPr>
        <w:t>PLAN FOR THE NEXT WEEK</w:t>
      </w:r>
    </w:p>
    <w:p w14:paraId="721192CB" w14:textId="3A0C05AC" w:rsidR="00AE331E" w:rsidRDefault="00D37EAE" w:rsidP="00D37EAE">
      <w:pPr>
        <w:numPr>
          <w:ilvl w:val="0"/>
          <w:numId w:val="13"/>
        </w:numPr>
        <w:ind w:rightChars="-2590" w:right="-5180"/>
        <w:rPr>
          <w:rFonts w:ascii="Calibri" w:eastAsia="SimSun" w:hAnsi="Calibri" w:cs="Calibri"/>
          <w:sz w:val="28"/>
          <w:szCs w:val="28"/>
        </w:rPr>
      </w:pPr>
      <w:r>
        <w:rPr>
          <w:rFonts w:ascii="Calibri" w:eastAsia="SimSun" w:hAnsi="Calibri" w:cs="Calibri"/>
          <w:sz w:val="28"/>
          <w:szCs w:val="28"/>
        </w:rPr>
        <w:t>SHOULD WORK ON HOW T</w:t>
      </w:r>
      <w:r w:rsidR="00AE331E">
        <w:rPr>
          <w:rFonts w:ascii="Calibri" w:eastAsia="SimSun" w:hAnsi="Calibri" w:cs="Calibri"/>
          <w:sz w:val="28"/>
          <w:szCs w:val="28"/>
        </w:rPr>
        <w:t xml:space="preserve">O CALCULATE POPULARITY AND AGGREGATE SENTIMENT </w:t>
      </w:r>
    </w:p>
    <w:p w14:paraId="7A427C86" w14:textId="3AF3F0FE" w:rsidR="00AE331E" w:rsidRDefault="00AE331E" w:rsidP="00AE331E">
      <w:pPr>
        <w:ind w:left="720" w:rightChars="-2590" w:right="-5180"/>
        <w:rPr>
          <w:rFonts w:ascii="Calibri" w:eastAsia="SimSun" w:hAnsi="Calibri" w:cs="Calibri"/>
          <w:sz w:val="28"/>
          <w:szCs w:val="28"/>
        </w:rPr>
      </w:pPr>
      <w:r>
        <w:rPr>
          <w:rFonts w:ascii="Calibri" w:eastAsia="SimSun" w:hAnsi="Calibri" w:cs="Calibri"/>
          <w:sz w:val="28"/>
          <w:szCs w:val="28"/>
        </w:rPr>
        <w:t>SCORE OF THE KEY PHRASES.</w:t>
      </w:r>
    </w:p>
    <w:p w14:paraId="287CF62B" w14:textId="6F82A416" w:rsidR="00D37EAE" w:rsidRDefault="00D37EAE" w:rsidP="00D37EAE">
      <w:pPr>
        <w:numPr>
          <w:ilvl w:val="0"/>
          <w:numId w:val="13"/>
        </w:numPr>
        <w:ind w:rightChars="-2590" w:right="-5180"/>
        <w:rPr>
          <w:rFonts w:ascii="Calibri" w:eastAsia="SimSun" w:hAnsi="Calibri" w:cs="Calibri"/>
          <w:sz w:val="28"/>
          <w:szCs w:val="28"/>
        </w:rPr>
      </w:pPr>
      <w:r>
        <w:rPr>
          <w:rFonts w:ascii="Calibri" w:eastAsia="SimSun" w:hAnsi="Calibri" w:cs="Calibri"/>
          <w:sz w:val="28"/>
          <w:szCs w:val="28"/>
        </w:rPr>
        <w:t>SHOULD WORK ON NUMPY LIBRARY.</w:t>
      </w:r>
    </w:p>
    <w:p w14:paraId="01DDC36D" w14:textId="48BF27B8" w:rsidR="00AE331E" w:rsidRPr="00AE331E" w:rsidRDefault="00AE331E" w:rsidP="00D37EAE">
      <w:pPr>
        <w:numPr>
          <w:ilvl w:val="0"/>
          <w:numId w:val="13"/>
        </w:numPr>
        <w:ind w:rightChars="-2590" w:right="-5180"/>
        <w:rPr>
          <w:rFonts w:ascii="Calibri" w:eastAsia="SimSun" w:hAnsi="Calibri" w:cs="Calibri"/>
          <w:sz w:val="28"/>
          <w:szCs w:val="28"/>
        </w:rPr>
      </w:pPr>
      <w:r w:rsidRPr="00AE331E">
        <w:rPr>
          <w:sz w:val="28"/>
          <w:szCs w:val="28"/>
        </w:rPr>
        <w:t>CALCULATE THE METRICS FOR THE WEEK AND THE MONTH.</w:t>
      </w:r>
    </w:p>
    <w:sectPr w:rsidR="00AE331E" w:rsidRPr="00AE331E">
      <w:type w:val="continuous"/>
      <w:pgSz w:w="12240" w:h="15840"/>
      <w:pgMar w:top="1354" w:right="0" w:bottom="274" w:left="1685" w:header="720" w:footer="720" w:gutter="0"/>
      <w:cols w:num="2" w:space="720" w:equalWidth="0">
        <w:col w:w="9800" w:space="0"/>
        <w:col w:w="755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FE037E"/>
    <w:multiLevelType w:val="singleLevel"/>
    <w:tmpl w:val="85FE037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1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4A7E7FE3"/>
    <w:multiLevelType w:val="hybridMultilevel"/>
    <w:tmpl w:val="42065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D0D81"/>
    <w:multiLevelType w:val="hybridMultilevel"/>
    <w:tmpl w:val="8CD8C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ADA686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66839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74B68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16233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AE331E"/>
    <w:rsid w:val="00B10B0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CE5"/>
    <w:rsid w:val="00C776A4"/>
    <w:rsid w:val="00CA2C6C"/>
    <w:rsid w:val="00CC0600"/>
    <w:rsid w:val="00CC78AC"/>
    <w:rsid w:val="00CF7953"/>
    <w:rsid w:val="00D07232"/>
    <w:rsid w:val="00D10245"/>
    <w:rsid w:val="00D21BDD"/>
    <w:rsid w:val="00D37E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0F93EB8"/>
    <w:rsid w:val="4ADA686C"/>
    <w:rsid w:val="6601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A12E04"/>
  <w15:docId w15:val="{699E4D67-64D8-477E-B66F-4081B966D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qFormat="1"/>
    <w:lsdException w:name="index 5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qFormat="1"/>
    <w:lsdException w:name="caption" w:semiHidden="1" w:unhideWhenUsed="1" w:qFormat="1"/>
    <w:lsdException w:name="table of figures" w:qFormat="1"/>
    <w:lsdException w:name="page number" w:qFormat="1"/>
    <w:lsdException w:name="table of authorities" w:qFormat="1"/>
    <w:lsdException w:name="macro" w:qFormat="1"/>
    <w:lsdException w:name="toa heading" w:qFormat="1"/>
    <w:lsdException w:name="List 2" w:qFormat="1"/>
    <w:lsdException w:name="List Number 4" w:qFormat="1"/>
    <w:lsdException w:name="Title" w:qFormat="1"/>
    <w:lsdException w:name="Signature" w:qFormat="1"/>
    <w:lsdException w:name="Default Paragraph Font" w:semiHidden="1"/>
    <w:lsdException w:name="Message Header" w:qFormat="1"/>
    <w:lsdException w:name="Subtitle" w:qFormat="1"/>
    <w:lsdException w:name="Salutation" w:qFormat="1"/>
    <w:lsdException w:name="Note Heading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qFormat="1"/>
    <w:lsdException w:name="HTML Sample" w:qFormat="1"/>
    <w:lsdException w:name="Normal Table" w:semiHidden="1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Table Grid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 w:qFormat="1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Closing">
    <w:name w:val="Closing"/>
    <w:basedOn w:val="Normal"/>
    <w:pPr>
      <w:ind w:leftChars="2100" w:left="100"/>
    </w:p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pPr>
      <w:snapToGrid w:val="0"/>
    </w:p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pPr>
      <w:ind w:leftChars="400" w:left="400"/>
    </w:pPr>
  </w:style>
  <w:style w:type="paragraph" w:styleId="Index4">
    <w:name w:val="index 4"/>
    <w:basedOn w:val="Normal"/>
    <w:next w:val="Normal"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pPr>
      <w:ind w:leftChars="1000" w:left="1000"/>
    </w:pPr>
  </w:style>
  <w:style w:type="paragraph" w:styleId="Index7">
    <w:name w:val="index 7"/>
    <w:basedOn w:val="Normal"/>
    <w:next w:val="Normal"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rPr>
      <w:rFonts w:ascii="Arial" w:hAnsi="Arial" w:cs="Arial"/>
      <w:b/>
      <w:bCs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pPr>
      <w:ind w:leftChars="400" w:left="100" w:hangingChars="200" w:hanging="200"/>
    </w:pPr>
  </w:style>
  <w:style w:type="paragraph" w:styleId="List4">
    <w:name w:val="List 4"/>
    <w:basedOn w:val="Normal"/>
    <w:pPr>
      <w:ind w:leftChars="600" w:left="100" w:hangingChars="200" w:hanging="200"/>
    </w:pPr>
  </w:style>
  <w:style w:type="paragraph" w:styleId="List5">
    <w:name w:val="List 5"/>
    <w:basedOn w:val="Normal"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pPr>
      <w:numPr>
        <w:numId w:val="4"/>
      </w:numPr>
    </w:pPr>
  </w:style>
  <w:style w:type="paragraph" w:styleId="ListBullet5">
    <w:name w:val="List Bullet 5"/>
    <w:basedOn w:val="Normal"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Chars="200" w:left="420"/>
    </w:pPr>
  </w:style>
  <w:style w:type="paragraph" w:styleId="ListContinue2">
    <w:name w:val="List Continue 2"/>
    <w:basedOn w:val="Normal"/>
    <w:pPr>
      <w:spacing w:after="120"/>
      <w:ind w:leftChars="400" w:left="840"/>
    </w:pPr>
  </w:style>
  <w:style w:type="paragraph" w:styleId="ListContinue3">
    <w:name w:val="List Continue 3"/>
    <w:basedOn w:val="Normal"/>
    <w:pPr>
      <w:spacing w:after="120"/>
      <w:ind w:leftChars="600" w:left="1260"/>
    </w:pPr>
  </w:style>
  <w:style w:type="paragraph" w:styleId="ListContinue4">
    <w:name w:val="List Continue 4"/>
    <w:basedOn w:val="Normal"/>
    <w:pPr>
      <w:spacing w:after="120"/>
      <w:ind w:leftChars="800" w:left="1680"/>
    </w:pPr>
  </w:style>
  <w:style w:type="paragraph" w:styleId="ListContinue5">
    <w:name w:val="List Continue 5"/>
    <w:basedOn w:val="Normal"/>
    <w:pPr>
      <w:spacing w:after="120"/>
      <w:ind w:leftChars="1000" w:left="21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4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Rithik</dc:creator>
  <cp:lastModifiedBy>J S REDDY</cp:lastModifiedBy>
  <cp:revision>2</cp:revision>
  <dcterms:created xsi:type="dcterms:W3CDTF">2021-06-12T06:49:00Z</dcterms:created>
  <dcterms:modified xsi:type="dcterms:W3CDTF">2021-06-12T06:49:00Z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