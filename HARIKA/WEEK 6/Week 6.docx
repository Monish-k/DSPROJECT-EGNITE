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01A7" w14:textId="4551013E" w:rsidR="00F93EB8" w:rsidRPr="000E0ECC" w:rsidRDefault="00C73CE5" w:rsidP="000E0ECC">
      <w:pPr>
        <w:ind w:rightChars="-2590" w:right="-5180"/>
        <w:rPr>
          <w:rFonts w:ascii="Times New Roman" w:hAnsi="Times New Roman" w:cs="Times New Roman"/>
          <w:b/>
          <w:bCs/>
          <w:sz w:val="32"/>
          <w:szCs w:val="32"/>
        </w:rPr>
      </w:pPr>
      <w:r w:rsidRPr="000E0ECC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="000E0EC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0E0EC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9A3C301" w14:textId="1A7CE7FD" w:rsidR="00C73CE5" w:rsidRPr="000E0ECC" w:rsidRDefault="00C73CE5" w:rsidP="000E0ECC">
      <w:pPr>
        <w:ind w:rightChars="-2590" w:right="-51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DC9AAB" w14:textId="5E267014" w:rsidR="00C73CE5" w:rsidRPr="000E0ECC" w:rsidRDefault="00C73CE5" w:rsidP="000E0ECC">
      <w:pPr>
        <w:ind w:rightChars="-2590" w:right="-51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3EEB4" w14:textId="2D1EC839" w:rsidR="005E7569" w:rsidRPr="000E0ECC" w:rsidRDefault="00B10B0F" w:rsidP="000E0ECC">
      <w:pPr>
        <w:ind w:rightChars="-2590" w:right="-5180"/>
        <w:rPr>
          <w:rFonts w:ascii="Times New Roman" w:hAnsi="Times New Roman" w:cs="Times New Roman"/>
          <w:sz w:val="28"/>
          <w:szCs w:val="28"/>
        </w:rPr>
      </w:pPr>
      <w:r w:rsidRPr="000E0ECC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C73CE5" w:rsidRPr="000E0E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E0ECC">
        <w:rPr>
          <w:rFonts w:ascii="Times New Roman" w:hAnsi="Times New Roman" w:cs="Times New Roman"/>
          <w:sz w:val="28"/>
          <w:szCs w:val="28"/>
        </w:rPr>
        <w:t xml:space="preserve"> </w:t>
      </w:r>
      <w:r w:rsidR="000E0ECC" w:rsidRPr="000E0ECC">
        <w:rPr>
          <w:rFonts w:ascii="Times New Roman" w:hAnsi="Times New Roman" w:cs="Times New Roman"/>
          <w:sz w:val="36"/>
          <w:szCs w:val="36"/>
        </w:rPr>
        <w:t xml:space="preserve">Create a search and selection page for filtering </w:t>
      </w:r>
      <w:r w:rsidR="00792462" w:rsidRPr="000E0ECC">
        <w:rPr>
          <w:rFonts w:ascii="Times New Roman" w:hAnsi="Times New Roman" w:cs="Times New Roman"/>
          <w:sz w:val="36"/>
          <w:szCs w:val="36"/>
        </w:rPr>
        <w:t xml:space="preserve">key </w:t>
      </w:r>
      <w:proofErr w:type="gramStart"/>
      <w:r w:rsidR="00792462" w:rsidRPr="000E0ECC">
        <w:rPr>
          <w:rFonts w:ascii="Times New Roman" w:hAnsi="Times New Roman" w:cs="Times New Roman"/>
          <w:sz w:val="36"/>
          <w:szCs w:val="36"/>
        </w:rPr>
        <w:t>phrases</w:t>
      </w:r>
      <w:r w:rsidR="000E0ECC" w:rsidRPr="000E0ECC">
        <w:rPr>
          <w:rFonts w:ascii="Times New Roman" w:hAnsi="Times New Roman" w:cs="Times New Roman"/>
          <w:sz w:val="36"/>
          <w:szCs w:val="36"/>
        </w:rPr>
        <w:t>.</w:t>
      </w:r>
      <w:r w:rsidR="005E7569" w:rsidRPr="000E0ECC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2FD45706" w14:textId="6E59159A" w:rsidR="00B10B0F" w:rsidRPr="000E0ECC" w:rsidRDefault="00B10B0F" w:rsidP="000E0ECC">
      <w:pPr>
        <w:ind w:rightChars="-2590" w:right="-5180"/>
        <w:rPr>
          <w:rFonts w:ascii="Times New Roman" w:hAnsi="Times New Roman" w:cs="Times New Roman"/>
          <w:sz w:val="28"/>
          <w:szCs w:val="28"/>
        </w:rPr>
      </w:pPr>
    </w:p>
    <w:p w14:paraId="3454826E" w14:textId="291C8071" w:rsidR="00B10B0F" w:rsidRPr="000E0ECC" w:rsidRDefault="00B10B0F" w:rsidP="000E0ECC">
      <w:pPr>
        <w:ind w:rightChars="-2590" w:right="-5180"/>
        <w:rPr>
          <w:rFonts w:ascii="Times New Roman" w:hAnsi="Times New Roman" w:cs="Times New Roman"/>
          <w:sz w:val="28"/>
          <w:szCs w:val="28"/>
        </w:rPr>
      </w:pPr>
    </w:p>
    <w:p w14:paraId="3D9F9C89" w14:textId="2F45060B" w:rsidR="005E7569" w:rsidRPr="000E0ECC" w:rsidRDefault="00B10B0F" w:rsidP="000E0ECC">
      <w:pPr>
        <w:ind w:rightChars="-2590" w:right="-5180"/>
        <w:rPr>
          <w:rFonts w:ascii="Times New Roman" w:hAnsi="Times New Roman" w:cs="Times New Roman"/>
          <w:b/>
          <w:bCs/>
          <w:sz w:val="32"/>
          <w:szCs w:val="32"/>
        </w:rPr>
      </w:pPr>
      <w:r w:rsidRPr="000E0ECC">
        <w:rPr>
          <w:rFonts w:ascii="Times New Roman" w:hAnsi="Times New Roman" w:cs="Times New Roman"/>
          <w:b/>
          <w:bCs/>
          <w:sz w:val="32"/>
          <w:szCs w:val="32"/>
        </w:rPr>
        <w:t>ACTIVITY:</w:t>
      </w:r>
    </w:p>
    <w:p w14:paraId="0987EC9F" w14:textId="1FDF832E" w:rsidR="00B10B0F" w:rsidRPr="000E0ECC" w:rsidRDefault="000E0ECC" w:rsidP="000E0ECC">
      <w:pPr>
        <w:pStyle w:val="ListParagraph"/>
        <w:numPr>
          <w:ilvl w:val="0"/>
          <w:numId w:val="14"/>
        </w:numPr>
        <w:ind w:rightChars="-2590" w:right="-5180"/>
        <w:rPr>
          <w:rFonts w:ascii="Times New Roman" w:hAnsi="Times New Roman" w:cs="Times New Roman"/>
          <w:sz w:val="36"/>
          <w:szCs w:val="36"/>
        </w:rPr>
      </w:pPr>
      <w:r w:rsidRPr="000E0ECC">
        <w:rPr>
          <w:rFonts w:ascii="Times New Roman" w:hAnsi="Times New Roman" w:cs="Times New Roman"/>
          <w:sz w:val="36"/>
          <w:szCs w:val="36"/>
        </w:rPr>
        <w:t>Created the search page and selection page with the default values</w:t>
      </w:r>
    </w:p>
    <w:p w14:paraId="5CB8327B" w14:textId="67364E97" w:rsidR="000E0ECC" w:rsidRPr="000E0ECC" w:rsidRDefault="000E0ECC" w:rsidP="000E0ECC">
      <w:pPr>
        <w:pStyle w:val="ListParagraph"/>
        <w:numPr>
          <w:ilvl w:val="0"/>
          <w:numId w:val="14"/>
        </w:numPr>
        <w:ind w:rightChars="-2590" w:right="-5180"/>
        <w:rPr>
          <w:rFonts w:ascii="Times New Roman" w:hAnsi="Times New Roman" w:cs="Times New Roman"/>
          <w:sz w:val="36"/>
          <w:szCs w:val="36"/>
        </w:rPr>
      </w:pPr>
      <w:r w:rsidRPr="000E0ECC">
        <w:rPr>
          <w:rFonts w:ascii="Times New Roman" w:hAnsi="Times New Roman" w:cs="Times New Roman"/>
          <w:sz w:val="36"/>
          <w:szCs w:val="36"/>
        </w:rPr>
        <w:t xml:space="preserve">Used html and </w:t>
      </w:r>
      <w:proofErr w:type="spellStart"/>
      <w:r w:rsidRPr="000E0ECC">
        <w:rPr>
          <w:rFonts w:ascii="Times New Roman" w:hAnsi="Times New Roman" w:cs="Times New Roman"/>
          <w:sz w:val="36"/>
          <w:szCs w:val="36"/>
        </w:rPr>
        <w:t>css</w:t>
      </w:r>
      <w:proofErr w:type="spellEnd"/>
      <w:r w:rsidRPr="000E0ECC">
        <w:rPr>
          <w:rFonts w:ascii="Times New Roman" w:hAnsi="Times New Roman" w:cs="Times New Roman"/>
          <w:sz w:val="36"/>
          <w:szCs w:val="36"/>
        </w:rPr>
        <w:t xml:space="preserve"> code and connected to </w:t>
      </w:r>
      <w:proofErr w:type="spellStart"/>
      <w:r w:rsidRPr="000E0ECC">
        <w:rPr>
          <w:rFonts w:ascii="Times New Roman" w:hAnsi="Times New Roman" w:cs="Times New Roman"/>
          <w:sz w:val="36"/>
          <w:szCs w:val="36"/>
        </w:rPr>
        <w:t>django</w:t>
      </w:r>
      <w:proofErr w:type="spellEnd"/>
    </w:p>
    <w:p w14:paraId="1390F7DA" w14:textId="2769C6B1" w:rsidR="00B10B0F" w:rsidRPr="000E0ECC" w:rsidRDefault="00B10B0F" w:rsidP="000E0ECC">
      <w:pPr>
        <w:ind w:rightChars="-2590" w:right="-5180"/>
        <w:rPr>
          <w:rFonts w:ascii="Times New Roman" w:hAnsi="Times New Roman" w:cs="Times New Roman"/>
          <w:b/>
          <w:bCs/>
          <w:sz w:val="32"/>
          <w:szCs w:val="32"/>
        </w:rPr>
      </w:pPr>
      <w:r w:rsidRPr="000E0ECC">
        <w:rPr>
          <w:rFonts w:ascii="Times New Roman" w:hAnsi="Times New Roman" w:cs="Times New Roman"/>
          <w:b/>
          <w:bCs/>
          <w:sz w:val="32"/>
          <w:szCs w:val="32"/>
        </w:rPr>
        <w:t>CHALLENGES FACED:</w:t>
      </w:r>
    </w:p>
    <w:p w14:paraId="23BF3483" w14:textId="77777777" w:rsidR="000E0ECC" w:rsidRDefault="000E0ECC" w:rsidP="000E0ECC">
      <w:pPr>
        <w:numPr>
          <w:ilvl w:val="0"/>
          <w:numId w:val="13"/>
        </w:numPr>
        <w:ind w:rightChars="-2590" w:right="-5180"/>
        <w:rPr>
          <w:rFonts w:ascii="Times New Roman" w:eastAsia="SimSun" w:hAnsi="Times New Roman" w:cs="Times New Roman"/>
          <w:sz w:val="36"/>
          <w:szCs w:val="36"/>
        </w:rPr>
      </w:pPr>
      <w:r w:rsidRPr="000E0ECC">
        <w:rPr>
          <w:rFonts w:ascii="Times New Roman" w:eastAsia="SimSun" w:hAnsi="Times New Roman" w:cs="Times New Roman"/>
          <w:sz w:val="36"/>
          <w:szCs w:val="36"/>
        </w:rPr>
        <w:t xml:space="preserve">Due to the college </w:t>
      </w:r>
      <w:proofErr w:type="gramStart"/>
      <w:r w:rsidRPr="000E0ECC">
        <w:rPr>
          <w:rFonts w:ascii="Times New Roman" w:eastAsia="SimSun" w:hAnsi="Times New Roman" w:cs="Times New Roman"/>
          <w:sz w:val="36"/>
          <w:szCs w:val="36"/>
        </w:rPr>
        <w:t>projects</w:t>
      </w:r>
      <w:proofErr w:type="gramEnd"/>
      <w:r w:rsidRPr="000E0ECC">
        <w:rPr>
          <w:rFonts w:ascii="Times New Roman" w:eastAsia="SimSun" w:hAnsi="Times New Roman" w:cs="Times New Roman"/>
          <w:sz w:val="36"/>
          <w:szCs w:val="36"/>
        </w:rPr>
        <w:t xml:space="preserve"> I was not able to concentrate on </w:t>
      </w:r>
    </w:p>
    <w:p w14:paraId="75A69DE9" w14:textId="624FA022" w:rsidR="00D37EAE" w:rsidRPr="000E0ECC" w:rsidRDefault="000E0ECC" w:rsidP="000E0ECC">
      <w:pPr>
        <w:ind w:left="720" w:rightChars="-2590" w:right="-5180"/>
        <w:rPr>
          <w:rFonts w:ascii="Times New Roman" w:eastAsia="SimSun" w:hAnsi="Times New Roman" w:cs="Times New Roman"/>
          <w:sz w:val="36"/>
          <w:szCs w:val="36"/>
        </w:rPr>
      </w:pPr>
      <w:r w:rsidRPr="000E0ECC">
        <w:rPr>
          <w:rFonts w:ascii="Times New Roman" w:eastAsia="SimSun" w:hAnsi="Times New Roman" w:cs="Times New Roman"/>
          <w:sz w:val="36"/>
          <w:szCs w:val="36"/>
        </w:rPr>
        <w:t>the data science project.</w:t>
      </w:r>
    </w:p>
    <w:p w14:paraId="5FE43009" w14:textId="47D2D1BD" w:rsidR="00D37EAE" w:rsidRPr="000E0ECC" w:rsidRDefault="00D37EAE" w:rsidP="000E0E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0ECC"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PLAN FOR THE NEXT WEEK</w:t>
      </w:r>
    </w:p>
    <w:p w14:paraId="514D073A" w14:textId="77777777" w:rsidR="000E0ECC" w:rsidRPr="000E0ECC" w:rsidRDefault="000E0ECC" w:rsidP="000E0ECC">
      <w:pPr>
        <w:pStyle w:val="ListParagraph"/>
        <w:numPr>
          <w:ilvl w:val="0"/>
          <w:numId w:val="13"/>
        </w:numPr>
        <w:ind w:rightChars="-2590" w:right="-5180"/>
        <w:rPr>
          <w:rFonts w:ascii="Times New Roman" w:eastAsia="SimSun" w:hAnsi="Times New Roman" w:cs="Times New Roman"/>
          <w:sz w:val="28"/>
          <w:szCs w:val="28"/>
        </w:rPr>
      </w:pPr>
      <w:r w:rsidRPr="000E0ECC">
        <w:rPr>
          <w:rFonts w:ascii="Times New Roman" w:eastAsia="SimSun" w:hAnsi="Times New Roman" w:cs="Times New Roman"/>
          <w:sz w:val="36"/>
          <w:szCs w:val="36"/>
        </w:rPr>
        <w:t>Connecting to backend and change modifications according to</w:t>
      </w:r>
    </w:p>
    <w:p w14:paraId="726E5D35" w14:textId="008389E0" w:rsidR="005E7569" w:rsidRPr="000E0ECC" w:rsidRDefault="000E0ECC" w:rsidP="000E0ECC">
      <w:pPr>
        <w:pStyle w:val="ListParagraph"/>
        <w:ind w:rightChars="-2590" w:right="-5180"/>
        <w:rPr>
          <w:rFonts w:ascii="Times New Roman" w:eastAsia="SimSun" w:hAnsi="Times New Roman" w:cs="Times New Roman"/>
          <w:sz w:val="28"/>
          <w:szCs w:val="28"/>
        </w:rPr>
      </w:pPr>
      <w:r w:rsidRPr="000E0ECC">
        <w:rPr>
          <w:rFonts w:ascii="Times New Roman" w:eastAsia="SimSun" w:hAnsi="Times New Roman" w:cs="Times New Roman"/>
          <w:sz w:val="36"/>
          <w:szCs w:val="36"/>
        </w:rPr>
        <w:t xml:space="preserve"> the project requirements</w:t>
      </w:r>
      <w:r w:rsidRPr="000E0ECC">
        <w:rPr>
          <w:rFonts w:ascii="Times New Roman" w:eastAsia="SimSun" w:hAnsi="Times New Roman" w:cs="Times New Roman"/>
          <w:sz w:val="28"/>
          <w:szCs w:val="28"/>
        </w:rPr>
        <w:t>.</w:t>
      </w:r>
    </w:p>
    <w:sectPr w:rsidR="005E7569" w:rsidRPr="000E0ECC">
      <w:type w:val="continuous"/>
      <w:pgSz w:w="12240" w:h="15840"/>
      <w:pgMar w:top="1354" w:right="0" w:bottom="274" w:left="1685" w:header="720" w:footer="720" w:gutter="0"/>
      <w:cols w:num="2" w:space="720" w:equalWidth="0">
        <w:col w:w="9800" w:space="0"/>
        <w:col w:w="75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E037E"/>
    <w:multiLevelType w:val="singleLevel"/>
    <w:tmpl w:val="85FE03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4A7E7FE3"/>
    <w:multiLevelType w:val="hybridMultilevel"/>
    <w:tmpl w:val="9138A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93477"/>
    <w:multiLevelType w:val="hybridMultilevel"/>
    <w:tmpl w:val="0DD4F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D0D81"/>
    <w:multiLevelType w:val="hybridMultilevel"/>
    <w:tmpl w:val="8CD8C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DA686C"/>
    <w:rsid w:val="00050A31"/>
    <w:rsid w:val="000716D2"/>
    <w:rsid w:val="00071AAB"/>
    <w:rsid w:val="000B76C4"/>
    <w:rsid w:val="000C5610"/>
    <w:rsid w:val="000E0ECC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66839"/>
    <w:rsid w:val="00573A09"/>
    <w:rsid w:val="005A4526"/>
    <w:rsid w:val="005C1B16"/>
    <w:rsid w:val="005E53D0"/>
    <w:rsid w:val="005E7569"/>
    <w:rsid w:val="006002EB"/>
    <w:rsid w:val="006128EF"/>
    <w:rsid w:val="006264B4"/>
    <w:rsid w:val="00643033"/>
    <w:rsid w:val="00644CC3"/>
    <w:rsid w:val="00661468"/>
    <w:rsid w:val="006649F0"/>
    <w:rsid w:val="0067245D"/>
    <w:rsid w:val="00674B68"/>
    <w:rsid w:val="0068470E"/>
    <w:rsid w:val="00695DCD"/>
    <w:rsid w:val="006A05CC"/>
    <w:rsid w:val="006A35A7"/>
    <w:rsid w:val="007152D7"/>
    <w:rsid w:val="00746C14"/>
    <w:rsid w:val="00792462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6233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331E"/>
    <w:rsid w:val="00B10B0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CE5"/>
    <w:rsid w:val="00C776A4"/>
    <w:rsid w:val="00CA2C6C"/>
    <w:rsid w:val="00CC0600"/>
    <w:rsid w:val="00CC78AC"/>
    <w:rsid w:val="00CF7953"/>
    <w:rsid w:val="00D07232"/>
    <w:rsid w:val="00D10245"/>
    <w:rsid w:val="00D21BDD"/>
    <w:rsid w:val="00D37E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3EB8"/>
    <w:rsid w:val="4ADA686C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2E04"/>
  <w15:docId w15:val="{699E4D67-64D8-477E-B66F-4081B966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5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caption" w:semiHidden="1" w:unhideWhenUsed="1" w:qFormat="1"/>
    <w:lsdException w:name="table of figures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 2" w:qFormat="1"/>
    <w:lsdException w:name="List Number 4" w:qFormat="1"/>
    <w:lsdException w:name="Title" w:qFormat="1"/>
    <w:lsdException w:name="Signature" w:qFormat="1"/>
    <w:lsdException w:name="Default Paragraph Font" w:semiHidden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qFormat="1"/>
    <w:lsdException w:name="HTML Samp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99"/>
    <w:rsid w:val="000E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J S REDDY</cp:lastModifiedBy>
  <cp:revision>2</cp:revision>
  <dcterms:created xsi:type="dcterms:W3CDTF">2021-07-03T05:30:00Z</dcterms:created>
  <dcterms:modified xsi:type="dcterms:W3CDTF">2021-07-03T05:30:00Z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