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580F" w14:textId="77777777" w:rsidR="005F22B1" w:rsidRPr="00B71C59" w:rsidRDefault="00EF730A">
      <w:pPr>
        <w:rPr>
          <w:b/>
          <w:bCs/>
          <w:sz w:val="32"/>
          <w:szCs w:val="32"/>
        </w:rPr>
      </w:pPr>
      <w:r w:rsidRPr="00B71C59">
        <w:rPr>
          <w:b/>
          <w:bCs/>
          <w:sz w:val="32"/>
          <w:szCs w:val="32"/>
        </w:rPr>
        <w:t>Week 1:</w:t>
      </w:r>
    </w:p>
    <w:p w14:paraId="3BACEED2" w14:textId="77777777" w:rsidR="005F22B1" w:rsidRDefault="005F22B1">
      <w:pPr>
        <w:rPr>
          <w:sz w:val="28"/>
          <w:szCs w:val="28"/>
        </w:rPr>
      </w:pPr>
    </w:p>
    <w:p w14:paraId="282A7C46" w14:textId="53D3145C" w:rsidR="005F22B1" w:rsidRDefault="00B71C59">
      <w:pPr>
        <w:rPr>
          <w:sz w:val="28"/>
          <w:szCs w:val="28"/>
        </w:rPr>
      </w:pPr>
      <w:r>
        <w:rPr>
          <w:b/>
          <w:bCs/>
          <w:sz w:val="32"/>
          <w:szCs w:val="32"/>
        </w:rPr>
        <w:t>OBJECTIVE:</w:t>
      </w:r>
      <w:r w:rsidRPr="00B71C59">
        <w:t xml:space="preserve"> </w:t>
      </w:r>
      <w:r w:rsidRPr="00B71C59">
        <w:rPr>
          <w:sz w:val="28"/>
          <w:szCs w:val="28"/>
        </w:rPr>
        <w:t xml:space="preserve">REVIEW PYTHON, DJANGO, MATPLOTLIB, AND </w:t>
      </w:r>
      <w:r>
        <w:rPr>
          <w:sz w:val="28"/>
          <w:szCs w:val="28"/>
        </w:rPr>
        <w:t xml:space="preserve">           </w:t>
      </w:r>
      <w:r w:rsidRPr="00B71C59">
        <w:rPr>
          <w:sz w:val="28"/>
          <w:szCs w:val="28"/>
        </w:rPr>
        <w:t>NLTK. READ ABOUT KEYPHRASE EXTRACTION.</w:t>
      </w:r>
    </w:p>
    <w:p w14:paraId="00EE44DA" w14:textId="47CCE6E2" w:rsidR="005F22B1" w:rsidRDefault="005F22B1" w:rsidP="00B71C59">
      <w:pPr>
        <w:tabs>
          <w:tab w:val="left" w:pos="420"/>
        </w:tabs>
      </w:pPr>
    </w:p>
    <w:p w14:paraId="4FD4143E" w14:textId="05A98028" w:rsidR="005F22B1" w:rsidRDefault="005F22B1" w:rsidP="00D72250">
      <w:pPr>
        <w:tabs>
          <w:tab w:val="left" w:pos="420"/>
        </w:tabs>
        <w:ind w:left="418"/>
      </w:pPr>
    </w:p>
    <w:p w14:paraId="16197F72" w14:textId="6D49C200" w:rsidR="005F22B1" w:rsidRDefault="00B71C59" w:rsidP="00D72250">
      <w:pPr>
        <w:tabs>
          <w:tab w:val="left" w:pos="4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:</w:t>
      </w:r>
    </w:p>
    <w:p w14:paraId="41A46898" w14:textId="4564E1E0" w:rsidR="00B71C59" w:rsidRPr="00B71C59" w:rsidRDefault="00B71C59" w:rsidP="00B71C59">
      <w:pPr>
        <w:pStyle w:val="ListParagraph"/>
        <w:numPr>
          <w:ilvl w:val="0"/>
          <w:numId w:val="13"/>
        </w:numPr>
        <w:tabs>
          <w:tab w:val="left" w:pos="42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LEARNT PYTHON BASICS FROM COURSERA.</w:t>
      </w:r>
    </w:p>
    <w:p w14:paraId="4A3A1FE6" w14:textId="2616C998" w:rsidR="00B71C59" w:rsidRPr="00B71C59" w:rsidRDefault="00B71C59" w:rsidP="00B71C59">
      <w:pPr>
        <w:pStyle w:val="ListParagraph"/>
        <w:numPr>
          <w:ilvl w:val="0"/>
          <w:numId w:val="13"/>
        </w:numPr>
        <w:tabs>
          <w:tab w:val="left" w:pos="42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KEY PHRASE EXTRACTION BY USING RAKE LIBRARY.</w:t>
      </w:r>
    </w:p>
    <w:p w14:paraId="5340A0D0" w14:textId="15B45E9F" w:rsidR="00B71C59" w:rsidRDefault="00B71C59" w:rsidP="00B71C59">
      <w:pPr>
        <w:pStyle w:val="ListParagraph"/>
        <w:tabs>
          <w:tab w:val="left" w:pos="420"/>
        </w:tabs>
        <w:rPr>
          <w:b/>
          <w:bCs/>
          <w:sz w:val="32"/>
          <w:szCs w:val="32"/>
        </w:rPr>
      </w:pPr>
    </w:p>
    <w:p w14:paraId="439EBBC6" w14:textId="3B9675BE" w:rsidR="00B71C59" w:rsidRDefault="00B71C59" w:rsidP="00B71C59">
      <w:pPr>
        <w:pStyle w:val="ListParagraph"/>
        <w:tabs>
          <w:tab w:val="left" w:pos="420"/>
        </w:tabs>
        <w:rPr>
          <w:b/>
          <w:bCs/>
          <w:sz w:val="32"/>
          <w:szCs w:val="32"/>
        </w:rPr>
      </w:pPr>
    </w:p>
    <w:p w14:paraId="162FD98F" w14:textId="5FC099F3" w:rsidR="00B71C59" w:rsidRDefault="00B71C59" w:rsidP="00B71C59">
      <w:pPr>
        <w:tabs>
          <w:tab w:val="left" w:pos="420"/>
        </w:tabs>
        <w:rPr>
          <w:b/>
          <w:bCs/>
          <w:sz w:val="32"/>
          <w:szCs w:val="32"/>
        </w:rPr>
      </w:pPr>
      <w:r w:rsidRPr="00B71C59">
        <w:rPr>
          <w:b/>
          <w:bCs/>
          <w:sz w:val="32"/>
          <w:szCs w:val="32"/>
        </w:rPr>
        <w:t>CHALLENGES FACED:</w:t>
      </w:r>
    </w:p>
    <w:p w14:paraId="7ADEF07E" w14:textId="7597631D" w:rsidR="00B71C59" w:rsidRPr="00B71C59" w:rsidRDefault="00B71C59" w:rsidP="00B71C59">
      <w:pPr>
        <w:pStyle w:val="ListParagraph"/>
        <w:numPr>
          <w:ilvl w:val="0"/>
          <w:numId w:val="14"/>
        </w:numPr>
        <w:tabs>
          <w:tab w:val="left" w:pos="42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LEARNING ALL NEW LIBRARIES AT ONCE MADE ME CONFUSED.BUT WAS ABLE TO MANAGE BY TAKING ONLINE COURSES FROM DIFFERENT WEBSITES.</w:t>
      </w:r>
    </w:p>
    <w:p w14:paraId="48A67CAC" w14:textId="77777777" w:rsidR="00B71C59" w:rsidRDefault="00B71C59" w:rsidP="00B71C59">
      <w:pPr>
        <w:pStyle w:val="ListParagraph"/>
        <w:tabs>
          <w:tab w:val="left" w:pos="420"/>
        </w:tabs>
        <w:rPr>
          <w:b/>
          <w:bCs/>
          <w:sz w:val="32"/>
          <w:szCs w:val="32"/>
        </w:rPr>
      </w:pPr>
    </w:p>
    <w:p w14:paraId="622BC903" w14:textId="0399249B" w:rsidR="00236EF3" w:rsidRPr="00236EF3" w:rsidRDefault="00236EF3" w:rsidP="00236EF3">
      <w:pPr>
        <w:rPr>
          <w:rFonts w:ascii="Calibri" w:eastAsia="SimSun" w:hAnsi="Calibri" w:cs="Calibri"/>
          <w:b/>
          <w:bCs/>
          <w:color w:val="000000"/>
          <w:sz w:val="32"/>
          <w:szCs w:val="32"/>
          <w:lang w:bidi="ar"/>
        </w:rPr>
      </w:pPr>
      <w:r w:rsidRPr="00D72250">
        <w:rPr>
          <w:rFonts w:ascii="Calibri" w:eastAsia="SimSun" w:hAnsi="Calibri" w:cs="Calibri"/>
          <w:b/>
          <w:bCs/>
          <w:color w:val="000000"/>
          <w:sz w:val="32"/>
          <w:szCs w:val="32"/>
          <w:lang w:bidi="ar"/>
        </w:rPr>
        <w:t>PLAN FOR THE NEXT WEEK</w:t>
      </w:r>
    </w:p>
    <w:p w14:paraId="48E23F16" w14:textId="77777777" w:rsidR="005F22B1" w:rsidRDefault="005F22B1"/>
    <w:p w14:paraId="763871FA" w14:textId="6E798704" w:rsidR="00236EF3" w:rsidRDefault="00236EF3" w:rsidP="00236EF3">
      <w:pPr>
        <w:pStyle w:val="NormalWeb"/>
        <w:numPr>
          <w:ilvl w:val="0"/>
          <w:numId w:val="14"/>
        </w:numPr>
        <w:shd w:val="clear" w:color="auto" w:fill="FFFFFF"/>
        <w:spacing w:after="360"/>
        <w:textAlignment w:val="baseline"/>
        <w:rPr>
          <w:rFonts w:ascii="Calibri" w:eastAsia="Lucida Console" w:hAnsi="Calibri" w:cs="Calibri"/>
          <w:color w:val="000000"/>
          <w:sz w:val="28"/>
          <w:szCs w:val="28"/>
        </w:rPr>
      </w:pPr>
      <w:r w:rsidRPr="00B10B0F">
        <w:rPr>
          <w:sz w:val="28"/>
          <w:szCs w:val="28"/>
        </w:rPr>
        <w:t>IDENTIFY THE DATA SOURCE URLS</w:t>
      </w:r>
      <w:r>
        <w:rPr>
          <w:sz w:val="28"/>
          <w:szCs w:val="28"/>
        </w:rPr>
        <w:t>.</w:t>
      </w:r>
    </w:p>
    <w:p w14:paraId="2864CFBD" w14:textId="3E1CE98C" w:rsidR="005F22B1" w:rsidRPr="00236EF3" w:rsidRDefault="00236EF3" w:rsidP="00236EF3">
      <w:pPr>
        <w:pStyle w:val="NormalWeb"/>
        <w:numPr>
          <w:ilvl w:val="0"/>
          <w:numId w:val="14"/>
        </w:numPr>
        <w:shd w:val="clear" w:color="auto" w:fill="FFFFFF"/>
        <w:spacing w:after="360"/>
        <w:textAlignment w:val="baseline"/>
        <w:rPr>
          <w:rFonts w:ascii="Calibri" w:eastAsia="Lucida Console" w:hAnsi="Calibri" w:cs="Calibri"/>
          <w:color w:val="000000"/>
          <w:sz w:val="28"/>
          <w:szCs w:val="28"/>
        </w:rPr>
      </w:pPr>
      <w:r w:rsidRPr="00236EF3">
        <w:rPr>
          <w:rFonts w:ascii="Calibri" w:eastAsia="Lucida Console" w:hAnsi="Calibri" w:cs="Calibri"/>
          <w:color w:val="000000"/>
          <w:sz w:val="28"/>
          <w:szCs w:val="28"/>
        </w:rPr>
        <w:t>LEARN TO EXTRACT THE CONTENT FROM THE RSS FEED URL.</w:t>
      </w:r>
    </w:p>
    <w:p w14:paraId="4B952811" w14:textId="77777777" w:rsidR="00236EF3" w:rsidRDefault="00236EF3" w:rsidP="00236EF3">
      <w:pPr>
        <w:pStyle w:val="NormalWeb"/>
        <w:shd w:val="clear" w:color="auto" w:fill="FFFFFF"/>
        <w:spacing w:after="360"/>
        <w:ind w:left="720"/>
        <w:textAlignment w:val="baseline"/>
        <w:rPr>
          <w:rFonts w:ascii="Calibri" w:eastAsia="Lucida Console" w:hAnsi="Calibri" w:cs="Calibri"/>
          <w:color w:val="000000"/>
          <w:sz w:val="28"/>
          <w:szCs w:val="28"/>
        </w:rPr>
      </w:pPr>
    </w:p>
    <w:p w14:paraId="3E824AE5" w14:textId="77777777" w:rsidR="005F22B1" w:rsidRDefault="005F22B1"/>
    <w:sectPr w:rsidR="005F22B1">
      <w:type w:val="continuous"/>
      <w:pgSz w:w="12240" w:h="15840"/>
      <w:pgMar w:top="1354" w:right="936" w:bottom="274" w:left="1685" w:header="720" w:footer="720" w:gutter="0"/>
      <w:cols w:num="2" w:space="720" w:equalWidth="0">
        <w:col w:w="7286" w:space="1429"/>
        <w:col w:w="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5BC4E4A"/>
    <w:multiLevelType w:val="hybridMultilevel"/>
    <w:tmpl w:val="D0E8F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C4459"/>
    <w:multiLevelType w:val="hybridMultilevel"/>
    <w:tmpl w:val="7F541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E225F"/>
    <w:multiLevelType w:val="singleLevel"/>
    <w:tmpl w:val="5C0E225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  <w:szCs w:val="16"/>
      </w:rPr>
    </w:lvl>
  </w:abstractNum>
  <w:abstractNum w:abstractNumId="13" w15:restartNumberingAfterBreak="0">
    <w:nsid w:val="7B532BB3"/>
    <w:multiLevelType w:val="singleLevel"/>
    <w:tmpl w:val="7B532B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36EF3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22B1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1C59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72250"/>
    <w:rsid w:val="00D92BB7"/>
    <w:rsid w:val="00DC76D2"/>
    <w:rsid w:val="00DD30ED"/>
    <w:rsid w:val="00E64C21"/>
    <w:rsid w:val="00EC24C6"/>
    <w:rsid w:val="00EF2933"/>
    <w:rsid w:val="00EF730A"/>
    <w:rsid w:val="00F05146"/>
    <w:rsid w:val="00F1115D"/>
    <w:rsid w:val="00F3513C"/>
    <w:rsid w:val="00F465C5"/>
    <w:rsid w:val="00F5180D"/>
    <w:rsid w:val="00F51B21"/>
    <w:rsid w:val="00F51D87"/>
    <w:rsid w:val="00F8455C"/>
    <w:rsid w:val="140902F7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F4870"/>
  <w15:docId w15:val="{699E4D67-64D8-477E-B66F-4081B966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7225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250"/>
    <w:rPr>
      <w:rFonts w:ascii="Courier New" w:eastAsiaTheme="minorEastAsia" w:hAnsi="Courier New" w:cs="Courier New"/>
      <w:lang w:val="en-US" w:eastAsia="zh-CN"/>
    </w:rPr>
  </w:style>
  <w:style w:type="paragraph" w:styleId="ListParagraph">
    <w:name w:val="List Paragraph"/>
    <w:basedOn w:val="Normal"/>
    <w:uiPriority w:val="99"/>
    <w:rsid w:val="00B7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J S REDDY</cp:lastModifiedBy>
  <cp:revision>3</cp:revision>
  <dcterms:created xsi:type="dcterms:W3CDTF">2021-06-05T11:50:00Z</dcterms:created>
  <dcterms:modified xsi:type="dcterms:W3CDTF">2021-06-05T12:42:00Z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