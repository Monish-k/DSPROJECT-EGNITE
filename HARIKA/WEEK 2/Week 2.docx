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01A7" w14:textId="7404DD1E" w:rsidR="00F93EB8" w:rsidRDefault="00C73CE5" w:rsidP="00C73CE5">
      <w:pPr>
        <w:ind w:rightChars="-2590" w:right="-5180"/>
        <w:rPr>
          <w:b/>
          <w:bCs/>
          <w:sz w:val="32"/>
          <w:szCs w:val="32"/>
        </w:rPr>
      </w:pPr>
      <w:r w:rsidRPr="00C73CE5">
        <w:rPr>
          <w:b/>
          <w:bCs/>
          <w:sz w:val="32"/>
          <w:szCs w:val="32"/>
        </w:rPr>
        <w:t>Week 2</w:t>
      </w:r>
      <w:r>
        <w:rPr>
          <w:b/>
          <w:bCs/>
          <w:sz w:val="32"/>
          <w:szCs w:val="32"/>
        </w:rPr>
        <w:t>:</w:t>
      </w:r>
    </w:p>
    <w:p w14:paraId="79A3C301" w14:textId="1A7CE7FD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44DC9AAB" w14:textId="5E267014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0B344F4C" w14:textId="77777777" w:rsidR="00B10B0F" w:rsidRDefault="00B10B0F" w:rsidP="00C73CE5">
      <w:pPr>
        <w:ind w:rightChars="-2590" w:right="-5180"/>
        <w:rPr>
          <w:sz w:val="28"/>
          <w:szCs w:val="28"/>
        </w:rPr>
      </w:pPr>
      <w:r>
        <w:rPr>
          <w:b/>
          <w:bCs/>
          <w:sz w:val="32"/>
          <w:szCs w:val="32"/>
        </w:rPr>
        <w:t>OBJECTIVE</w:t>
      </w:r>
      <w:r w:rsidR="00C73CE5">
        <w:rPr>
          <w:b/>
          <w:bCs/>
          <w:sz w:val="32"/>
          <w:szCs w:val="32"/>
        </w:rPr>
        <w:t>:</w:t>
      </w:r>
      <w:r w:rsidRPr="00B10B0F">
        <w:t xml:space="preserve"> </w:t>
      </w:r>
      <w:r w:rsidRPr="00B10B0F">
        <w:rPr>
          <w:sz w:val="28"/>
          <w:szCs w:val="28"/>
        </w:rPr>
        <w:t>IDENTIFY THE DATA SOURCE URLS AND WRITE A PROGRAM TO</w:t>
      </w:r>
    </w:p>
    <w:p w14:paraId="03A6A6EE" w14:textId="4AC84112" w:rsidR="00C73CE5" w:rsidRDefault="00B10B0F" w:rsidP="00C73CE5">
      <w:pPr>
        <w:ind w:rightChars="-2590" w:right="-5180"/>
        <w:rPr>
          <w:sz w:val="28"/>
          <w:szCs w:val="28"/>
        </w:rPr>
      </w:pPr>
      <w:r w:rsidRPr="00B10B0F">
        <w:rPr>
          <w:sz w:val="28"/>
          <w:szCs w:val="28"/>
        </w:rPr>
        <w:t xml:space="preserve"> EXTRACT ARTICLE TITLE, PUBLISHED DATE, AND CONTENT FROM THE RSS XML FEED.</w:t>
      </w:r>
    </w:p>
    <w:p w14:paraId="2FD45706" w14:textId="001B59E6" w:rsidR="00B10B0F" w:rsidRDefault="00B10B0F" w:rsidP="00C73CE5">
      <w:pPr>
        <w:ind w:rightChars="-2590" w:right="-5180"/>
        <w:rPr>
          <w:sz w:val="28"/>
          <w:szCs w:val="28"/>
        </w:rPr>
      </w:pPr>
    </w:p>
    <w:p w14:paraId="3454826E" w14:textId="291C8071" w:rsidR="00B10B0F" w:rsidRDefault="00B10B0F" w:rsidP="00C73CE5">
      <w:pPr>
        <w:ind w:rightChars="-2590" w:right="-5180"/>
        <w:rPr>
          <w:sz w:val="28"/>
          <w:szCs w:val="28"/>
        </w:rPr>
      </w:pPr>
    </w:p>
    <w:p w14:paraId="4578460B" w14:textId="1255C687" w:rsidR="00B10B0F" w:rsidRDefault="00B10B0F" w:rsidP="00C73CE5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ACTIVITY</w:t>
      </w:r>
      <w:r>
        <w:rPr>
          <w:b/>
          <w:bCs/>
          <w:sz w:val="32"/>
          <w:szCs w:val="32"/>
        </w:rPr>
        <w:t>:</w:t>
      </w:r>
    </w:p>
    <w:p w14:paraId="0498495A" w14:textId="427338D8" w:rsidR="00B10B0F" w:rsidRPr="00B10B0F" w:rsidRDefault="00B10B0F" w:rsidP="00B10B0F">
      <w:pPr>
        <w:numPr>
          <w:ilvl w:val="0"/>
          <w:numId w:val="13"/>
        </w:numPr>
        <w:ind w:rightChars="-2590" w:right="-518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WORKED ON FEED PARSER LIBRARY TO EXTRACT THE CONTENT FROM THE RSS XML</w:t>
      </w:r>
    </w:p>
    <w:p w14:paraId="7FADD2D9" w14:textId="77C61A51" w:rsidR="00B10B0F" w:rsidRDefault="00B10B0F" w:rsidP="00B10B0F">
      <w:pPr>
        <w:ind w:left="720" w:rightChars="-2590" w:right="-5180"/>
        <w:rPr>
          <w:sz w:val="28"/>
          <w:szCs w:val="28"/>
        </w:rPr>
      </w:pPr>
      <w:r>
        <w:rPr>
          <w:sz w:val="28"/>
          <w:szCs w:val="28"/>
        </w:rPr>
        <w:t>FEDD.</w:t>
      </w:r>
    </w:p>
    <w:p w14:paraId="7F3DD18A" w14:textId="4DFB0BCF" w:rsidR="00B10B0F" w:rsidRDefault="00B10B0F" w:rsidP="00B10B0F">
      <w:pPr>
        <w:numPr>
          <w:ilvl w:val="0"/>
          <w:numId w:val="13"/>
        </w:numPr>
        <w:ind w:rightChars="-2590" w:right="-5180"/>
        <w:rPr>
          <w:sz w:val="28"/>
          <w:szCs w:val="28"/>
        </w:rPr>
      </w:pPr>
      <w:r>
        <w:rPr>
          <w:sz w:val="28"/>
          <w:szCs w:val="28"/>
        </w:rPr>
        <w:t xml:space="preserve"> WORKED ON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 TO STORE THE CONTENT IN CSV FILE.</w:t>
      </w:r>
    </w:p>
    <w:p w14:paraId="0987EC9F" w14:textId="43C5BA82" w:rsidR="00B10B0F" w:rsidRDefault="00B10B0F" w:rsidP="00B10B0F">
      <w:pPr>
        <w:ind w:rightChars="-2590" w:right="-5180"/>
        <w:rPr>
          <w:sz w:val="28"/>
          <w:szCs w:val="28"/>
        </w:rPr>
      </w:pPr>
    </w:p>
    <w:p w14:paraId="1390F7DA" w14:textId="2769C6B1" w:rsidR="00B10B0F" w:rsidRPr="00B10B0F" w:rsidRDefault="00B10B0F" w:rsidP="00B10B0F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CHALLENGES FACED:</w:t>
      </w:r>
    </w:p>
    <w:p w14:paraId="1FF8308C" w14:textId="77B172AD" w:rsidR="00B10B0F" w:rsidRPr="00B10B0F" w:rsidRDefault="00B10B0F" w:rsidP="00B10B0F">
      <w:pPr>
        <w:numPr>
          <w:ilvl w:val="0"/>
          <w:numId w:val="13"/>
        </w:numPr>
        <w:ind w:rightChars="-2590" w:right="-5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STUCK WHILE EXTRACTING THE CONTENT AND WAS ABLE TO SOLVE BY SEEING THE </w:t>
      </w:r>
    </w:p>
    <w:p w14:paraId="55B15737" w14:textId="0A6F94A8" w:rsidR="00F93EB8" w:rsidRDefault="00B10B0F" w:rsidP="00D37EAE">
      <w:pPr>
        <w:ind w:left="720"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sz w:val="28"/>
          <w:szCs w:val="28"/>
        </w:rPr>
        <w:t xml:space="preserve">YOUTUDE TUTORIALS AND </w:t>
      </w:r>
      <w:r w:rsidR="00D37EAE">
        <w:rPr>
          <w:sz w:val="28"/>
          <w:szCs w:val="28"/>
        </w:rPr>
        <w:t>STACK OVERFLOW WEBSITE.</w:t>
      </w:r>
      <w:r w:rsidR="00C73CE5">
        <w:rPr>
          <w:rFonts w:ascii="Calibri" w:eastAsia="SimSun" w:hAnsi="Calibri" w:cs="Calibri"/>
          <w:sz w:val="28"/>
          <w:szCs w:val="28"/>
        </w:rPr>
        <w:t xml:space="preserve"> </w:t>
      </w:r>
    </w:p>
    <w:p w14:paraId="75A69DE9" w14:textId="1404EC48" w:rsidR="00D37EAE" w:rsidRDefault="00D37EAE" w:rsidP="00D37EAE">
      <w:pPr>
        <w:ind w:left="720" w:rightChars="-2590" w:right="-5180"/>
        <w:rPr>
          <w:rFonts w:ascii="Calibri" w:eastAsia="SimSun" w:hAnsi="Calibri" w:cs="Calibri"/>
          <w:sz w:val="28"/>
          <w:szCs w:val="28"/>
        </w:rPr>
      </w:pPr>
    </w:p>
    <w:p w14:paraId="5FE43009" w14:textId="47D2D1BD" w:rsidR="00D37EAE" w:rsidRPr="00D37EAE" w:rsidRDefault="00D37EAE" w:rsidP="00D37EAE">
      <w:pPr>
        <w:rPr>
          <w:b/>
          <w:bCs/>
          <w:sz w:val="32"/>
          <w:szCs w:val="32"/>
        </w:rPr>
      </w:pPr>
      <w:r w:rsidRPr="00D37EAE">
        <w:rPr>
          <w:rFonts w:ascii="Calibri" w:eastAsia="SimSun" w:hAnsi="Calibri" w:cs="Calibri"/>
          <w:b/>
          <w:bCs/>
          <w:color w:val="000000"/>
          <w:sz w:val="32"/>
          <w:szCs w:val="32"/>
          <w:lang w:bidi="ar"/>
        </w:rPr>
        <w:t>PLAN FOR THE NEXT WEEK</w:t>
      </w:r>
    </w:p>
    <w:p w14:paraId="101667CF" w14:textId="6F6FA0E9" w:rsidR="00F93EB8" w:rsidRDefault="00D37EAE" w:rsidP="00D37EAE">
      <w:pPr>
        <w:numPr>
          <w:ilvl w:val="0"/>
          <w:numId w:val="13"/>
        </w:numPr>
        <w:ind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SHOULD WORK ON HOW TO EXTRACT AND STORE THE KEYPHRASES.</w:t>
      </w:r>
    </w:p>
    <w:p w14:paraId="287CF62B" w14:textId="2B20AB65" w:rsidR="00D37EAE" w:rsidRPr="00D37EAE" w:rsidRDefault="00D37EAE" w:rsidP="00D37EAE">
      <w:pPr>
        <w:numPr>
          <w:ilvl w:val="0"/>
          <w:numId w:val="13"/>
        </w:numPr>
        <w:ind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SHOULD WORK ON NUMPY LIBRARY.</w:t>
      </w:r>
    </w:p>
    <w:sectPr w:rsidR="00D37EAE" w:rsidRPr="00D37EAE">
      <w:type w:val="continuous"/>
      <w:pgSz w:w="12240" w:h="15840"/>
      <w:pgMar w:top="1354" w:right="0" w:bottom="274" w:left="1685" w:header="720" w:footer="720" w:gutter="0"/>
      <w:cols w:num="2" w:space="720" w:equalWidth="0">
        <w:col w:w="9800" w:space="0"/>
        <w:col w:w="7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E037E"/>
    <w:multiLevelType w:val="singleLevel"/>
    <w:tmpl w:val="85FE03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A7E7FE3"/>
    <w:multiLevelType w:val="hybridMultilevel"/>
    <w:tmpl w:val="42065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0D81"/>
    <w:multiLevelType w:val="hybridMultilevel"/>
    <w:tmpl w:val="8CD8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DA68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66839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6233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0B0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CE5"/>
    <w:rsid w:val="00C776A4"/>
    <w:rsid w:val="00CA2C6C"/>
    <w:rsid w:val="00CC0600"/>
    <w:rsid w:val="00CC78AC"/>
    <w:rsid w:val="00CF7953"/>
    <w:rsid w:val="00D07232"/>
    <w:rsid w:val="00D10245"/>
    <w:rsid w:val="00D21BDD"/>
    <w:rsid w:val="00D37E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3EB8"/>
    <w:rsid w:val="4ADA686C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2E04"/>
  <w15:docId w15:val="{699E4D67-64D8-477E-B66F-4081B966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5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caption" w:semiHidden="1" w:unhideWhenUsed="1" w:qFormat="1"/>
    <w:lsdException w:name="table of figures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2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qFormat="1"/>
    <w:lsdException w:name="HTML Samp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J S REDDY</cp:lastModifiedBy>
  <cp:revision>2</cp:revision>
  <dcterms:created xsi:type="dcterms:W3CDTF">2021-06-05T12:28:00Z</dcterms:created>
  <dcterms:modified xsi:type="dcterms:W3CDTF">2021-06-05T12:28:00Z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